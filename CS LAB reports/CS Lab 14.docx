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440"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Rectangle: Single Corner Rounded 4" o:spid="_x0000_s1029" o:spt="100" style="position:absolute;left:0pt;margin-left:-3.9pt;margin-top:-5.05pt;height:738pt;width:138pt;z-index:220256256;v-text-anchor:middle;mso-width-relative:page;mso-height-relative:page;" filled="t" stroked="t" coordsize="1752600,9372600" o:gfxdata="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" path="m0,0l1460494,0c1621819,0,1752599,130780,1752599,292105l1752600,9372600,0,9372600xe">
            <v:path textboxrect="0,0,1752600,9372600" o:connectlocs="876300,0;0,4686300;876300,9372600;1752600,4686300" o:connectangles="247,164,82,0"/>
            <v:fill type="frame" on="t" focussize="0,0" recolor="t" rotate="t" r:id="rId19"/>
            <v:stroke weight="2pt" color="#385D8A" joinstyle="round"/>
            <v:imagedata o:title=""/>
            <o:lock v:ext="edit" aspectratio="f"/>
            <v:textbox style="layout-flow:vertical;mso-layout-flow-alt:bottom-to-top;">
              <w:txbxContent>
                <w:p>
                  <w:pPr>
                    <w:jc w:val="center"/>
                    <w:rPr>
                      <w:rFonts w:hint="default" w:ascii="Monotype Corsiva" w:hAnsi="Monotype Corsiva"/>
                      <w:b/>
                      <w:color w:val="FFFFFF" w:themeColor="background1"/>
                      <w:sz w:val="96"/>
                      <w:lang w:val="en-US"/>
                    </w:rPr>
                  </w:pPr>
                  <w:bookmarkStart w:id="3" w:name="_Hlk34295075"/>
                  <w:bookmarkStart w:id="4" w:name="_Hlk34295076"/>
                  <w:r>
                    <w:rPr>
                      <w:rFonts w:ascii="Monotype Corsiva" w:hAnsi="Monotype Corsiva"/>
                      <w:b/>
                      <w:color w:val="FFFFFF" w:themeColor="background1"/>
                      <w:sz w:val="96"/>
                    </w:rPr>
                    <w:t>Circuits And System 1</w:t>
                  </w:r>
                  <w:bookmarkEnd w:id="3"/>
                  <w:bookmarkEnd w:id="4"/>
                </w:p>
              </w:txbxContent>
            </v:textbox>
          </v:shape>
        </w:pict>
      </w:r>
      <w:r>
        <w:rPr>
          <w:rFonts w:hint="default"/>
          <w:sz w:val="28"/>
          <w:lang w:val="en-US"/>
        </w:rPr>
        <w:t xml:space="preserve">  </w:t>
      </w:r>
      <w:r>
        <w:rPr>
          <w:b/>
          <w:sz w:val="32"/>
          <w:szCs w:val="32"/>
        </w:rPr>
        <w:t>CSE103L Circuits &amp; Systems-I Lab</w:t>
      </w:r>
    </w:p>
    <w:p>
      <w:pPr>
        <w:spacing w:line="360" w:lineRule="auto"/>
        <w:ind w:left="4320" w:leftChars="0" w:firstLine="1056" w:firstLineChars="377"/>
        <w:jc w:val="both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#   </w:t>
      </w:r>
      <w:r>
        <w:rPr>
          <w:rFonts w:hint="default"/>
          <w:b/>
          <w:sz w:val="28"/>
          <w:szCs w:val="28"/>
          <w:lang w:val="en-US"/>
        </w:rPr>
        <w:t>10</w:t>
      </w:r>
    </w:p>
    <w:p>
      <w:pPr>
        <w:spacing w:line="360" w:lineRule="auto"/>
        <w:ind w:left="1440" w:firstLine="720"/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 w:eastAsiaTheme="majorEastAsia"/>
          <w:b/>
          <w:bCs/>
          <w:iCs/>
          <w:sz w:val="24"/>
          <w:szCs w:val="24"/>
        </w:rPr>
        <w:drawing>
          <wp:anchor distT="0" distB="0" distL="114300" distR="114300" simplePos="0" relativeHeight="723573760" behindDoc="0" locked="0" layoutInCell="1" allowOverlap="1">
            <wp:simplePos x="0" y="0"/>
            <wp:positionH relativeFrom="column">
              <wp:posOffset>3408045</wp:posOffset>
            </wp:positionH>
            <wp:positionV relativeFrom="paragraph">
              <wp:posOffset>138430</wp:posOffset>
            </wp:positionV>
            <wp:extent cx="1333500" cy="1047115"/>
            <wp:effectExtent l="0" t="0" r="0" b="635"/>
            <wp:wrapSquare wrapText="bothSides"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logo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</w:p>
    <w:p>
      <w:pPr>
        <w:spacing w:line="360" w:lineRule="auto"/>
        <w:ind w:left="4320" w:leftChars="0" w:firstLine="1206" w:firstLineChars="377"/>
        <w:rPr>
          <w:sz w:val="32"/>
          <w:szCs w:val="32"/>
        </w:rPr>
      </w:pPr>
      <w:r>
        <w:rPr>
          <w:sz w:val="32"/>
          <w:szCs w:val="32"/>
        </w:rPr>
        <w:t xml:space="preserve">     2020</w:t>
      </w:r>
    </w:p>
    <w:p>
      <w:pPr>
        <w:spacing w:line="360" w:lineRule="auto"/>
        <w:ind w:left="3600" w:firstLine="720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Submitted to: </w:t>
      </w:r>
    </w:p>
    <w:p>
      <w:pPr>
        <w:spacing w:line="360" w:lineRule="auto"/>
        <w:ind w:left="2880" w:firstLine="72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Engr. Faiz Ullah</w:t>
      </w:r>
    </w:p>
    <w:p>
      <w:pPr>
        <w:spacing w:line="360" w:lineRule="auto"/>
        <w:ind w:left="3600" w:firstLine="720"/>
        <w:rPr>
          <w:b/>
          <w:sz w:val="36"/>
          <w:szCs w:val="32"/>
        </w:rPr>
      </w:pPr>
      <w:r>
        <w:rPr>
          <w:b/>
          <w:sz w:val="36"/>
          <w:szCs w:val="32"/>
        </w:rPr>
        <w:t>Submitted by:</w:t>
      </w:r>
    </w:p>
    <w:p>
      <w:pPr>
        <w:spacing w:line="360" w:lineRule="auto"/>
        <w:ind w:left="2160" w:firstLine="72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 TAYYABA</w:t>
      </w:r>
    </w:p>
    <w:p>
      <w:pPr>
        <w:spacing w:line="360" w:lineRule="auto"/>
        <w:ind w:left="3600" w:firstLine="720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Registration No: </w:t>
      </w:r>
    </w:p>
    <w:p>
      <w:pPr>
        <w:spacing w:line="360" w:lineRule="auto"/>
        <w:ind w:left="2880" w:firstLine="72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19PWCSE1854</w:t>
      </w:r>
    </w:p>
    <w:p>
      <w:pPr>
        <w:spacing w:line="360" w:lineRule="auto"/>
        <w:ind w:left="3600" w:firstLine="720"/>
        <w:rPr>
          <w:b/>
          <w:sz w:val="36"/>
          <w:szCs w:val="32"/>
        </w:rPr>
      </w:pPr>
      <w:r>
        <w:rPr>
          <w:b/>
          <w:sz w:val="36"/>
          <w:szCs w:val="32"/>
        </w:rPr>
        <w:t>Semester:</w:t>
      </w:r>
      <w:r>
        <w:rPr>
          <w:rFonts w:hint="default"/>
          <w:b/>
          <w:sz w:val="36"/>
          <w:szCs w:val="32"/>
          <w:lang w:val="en-US"/>
        </w:rPr>
        <w:tab/>
      </w:r>
      <w:r>
        <w:rPr>
          <w:b/>
          <w:sz w:val="36"/>
          <w:szCs w:val="32"/>
        </w:rPr>
        <w:t xml:space="preserve"> 2</w:t>
      </w:r>
      <w:r>
        <w:rPr>
          <w:b/>
          <w:sz w:val="36"/>
          <w:szCs w:val="32"/>
          <w:vertAlign w:val="superscript"/>
        </w:rPr>
        <w:t>nd</w:t>
      </w:r>
    </w:p>
    <w:p>
      <w:pPr>
        <w:spacing w:line="360" w:lineRule="auto"/>
        <w:ind w:left="3600" w:firstLine="720"/>
        <w:rPr>
          <w:b/>
          <w:sz w:val="36"/>
          <w:szCs w:val="32"/>
        </w:rPr>
      </w:pPr>
      <w:r>
        <w:rPr>
          <w:b/>
          <w:sz w:val="36"/>
          <w:szCs w:val="32"/>
        </w:rPr>
        <w:t>Class Section:</w:t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 xml:space="preserve"> C</w:t>
      </w:r>
    </w:p>
    <w:p>
      <w:pPr>
        <w:spacing w:line="360" w:lineRule="auto"/>
        <w:ind w:left="2160"/>
        <w:jc w:val="center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 xml:space="preserve">“On my honour, as student of University of Engineering and Technology, </w:t>
      </w:r>
    </w:p>
    <w:p>
      <w:pPr>
        <w:spacing w:line="360" w:lineRule="auto"/>
        <w:ind w:left="2160"/>
        <w:jc w:val="center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I have neither given nor received unauthorized assistance </w:t>
      </w:r>
    </w:p>
    <w:p>
      <w:pPr>
        <w:spacing w:line="360" w:lineRule="auto"/>
        <w:ind w:left="2160"/>
        <w:jc w:val="center"/>
        <w:rPr>
          <w:sz w:val="24"/>
          <w:szCs w:val="24"/>
        </w:rPr>
      </w:pPr>
      <w:r>
        <w:rPr>
          <w:sz w:val="24"/>
          <w:szCs w:val="24"/>
        </w:rPr>
        <w:t>on this academic work.”</w:t>
      </w:r>
    </w:p>
    <w:p>
      <w:pPr>
        <w:spacing w:line="360" w:lineRule="auto"/>
        <w:ind w:left="1440" w:firstLine="720"/>
        <w:jc w:val="center"/>
        <w:rPr>
          <w:sz w:val="32"/>
          <w:szCs w:val="32"/>
        </w:rPr>
      </w:pPr>
    </w:p>
    <w:p>
      <w:pPr>
        <w:spacing w:line="360" w:lineRule="auto"/>
        <w:ind w:left="1440" w:firstLine="720"/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</w:t>
      </w:r>
      <w:bookmarkStart w:id="5" w:name="_GoBack"/>
      <w:bookmarkEnd w:id="5"/>
      <w:r>
        <w:rPr>
          <w:sz w:val="32"/>
          <w:szCs w:val="32"/>
        </w:rPr>
        <w:t>Student Signature: ______________</w:t>
      </w:r>
    </w:p>
    <w:p>
      <w:pPr>
        <w:spacing w:line="360" w:lineRule="auto"/>
        <w:ind w:left="720" w:firstLine="720"/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Sunday</w:t>
      </w:r>
      <w:r>
        <w:rPr>
          <w:sz w:val="32"/>
          <w:szCs w:val="32"/>
        </w:rPr>
        <w:t>,</w:t>
      </w:r>
      <w:r>
        <w:rPr>
          <w:rFonts w:hint="default"/>
          <w:sz w:val="32"/>
          <w:szCs w:val="32"/>
          <w:lang w:val="en-US"/>
        </w:rPr>
        <w:t xml:space="preserve"> August 9</w:t>
      </w:r>
      <w:r>
        <w:rPr>
          <w:sz w:val="32"/>
          <w:szCs w:val="32"/>
        </w:rPr>
        <w:t>,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 2020</w:t>
      </w:r>
    </w:p>
    <w:p>
      <w:pPr>
        <w:spacing w:line="360" w:lineRule="auto"/>
        <w:ind w:left="2160" w:leftChars="0" w:firstLine="1207" w:firstLineChars="377"/>
        <w:jc w:val="both"/>
        <w:rPr>
          <w:sz w:val="32"/>
          <w:szCs w:val="32"/>
        </w:rPr>
      </w:pPr>
      <w:r>
        <w:rPr>
          <w:b/>
          <w:sz w:val="32"/>
          <w:szCs w:val="28"/>
        </w:rPr>
        <w:t>Department of Computer Systems Engineering</w:t>
      </w:r>
    </w:p>
    <w:p>
      <w:pPr>
        <w:spacing w:after="0" w:line="508" w:lineRule="auto"/>
        <w:ind w:left="1440" w:leftChars="0" w:right="288" w:rightChars="131" w:firstLine="2004" w:firstLineChars="626"/>
        <w:jc w:val="both"/>
        <w:rPr>
          <w:rFonts w:hint="default"/>
          <w:sz w:val="28"/>
          <w:lang w:val="en-US"/>
        </w:rPr>
        <w:sectPr>
          <w:headerReference r:id="rId3" w:type="default"/>
          <w:type w:val="continuous"/>
          <w:pgSz w:w="12240" w:h="15840"/>
          <w:pgMar w:top="648" w:right="331" w:bottom="763" w:left="331" w:header="86" w:footer="1008" w:gutter="288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cols w:space="0" w:num="1"/>
          <w:rtlGutter w:val="0"/>
          <w:docGrid w:linePitch="0" w:charSpace="0"/>
        </w:sectPr>
      </w:pPr>
      <w:r>
        <w:rPr>
          <w:rFonts w:ascii="Monotype Corsiva" w:hAnsi="Monotype Corsiva"/>
          <w:b/>
          <w:sz w:val="32"/>
          <w:szCs w:val="28"/>
        </w:rPr>
        <w:t>University of Engineering and Technology, Peshawar</w:t>
      </w:r>
    </w:p>
    <w:p>
      <w:pPr>
        <w:pStyle w:val="5"/>
        <w:spacing w:before="5"/>
        <w:ind w:left="0" w:firstLine="0"/>
        <w:rPr>
          <w:b/>
          <w:sz w:val="27"/>
        </w:rPr>
      </w:pPr>
    </w:p>
    <w:p>
      <w:pPr>
        <w:pStyle w:val="5"/>
        <w:spacing w:before="0" w:line="20" w:lineRule="exact"/>
        <w:ind w:left="71" w:firstLine="0"/>
        <w:rPr>
          <w:sz w:val="2"/>
        </w:rPr>
      </w:pPr>
      <w:r>
        <w:rPr>
          <w:sz w:val="2"/>
        </w:rPr>
        <w:pict>
          <v:group id="_x0000_s1026" o:spid="_x0000_s1026" o:spt="203" style="height:0.5pt;width:470.95pt;" coordsize="9419,10">
            <o:lock v:ext="edit"/>
            <v:rect id="_x0000_s1027" o:spid="_x0000_s1027" o:spt="1" style="position:absolute;left:0;top:0;height:10;width:941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spacing w:before="10"/>
        <w:ind w:left="2272"/>
        <w:rPr>
          <w:u w:val="none"/>
        </w:rPr>
      </w:pPr>
      <w:r>
        <w:rPr>
          <w:u w:val="none"/>
        </w:rPr>
        <w:t>ASSESSMENT RUBRICS LAB # 14</w:t>
      </w:r>
    </w:p>
    <w:p>
      <w:pPr>
        <w:pStyle w:val="5"/>
        <w:spacing w:before="4"/>
        <w:ind w:left="0" w:firstLine="0"/>
        <w:rPr>
          <w:b/>
          <w:sz w:val="14"/>
        </w:rPr>
      </w:pPr>
      <w:r>
        <w:pict>
          <v:rect id="_x0000_s1028" o:spid="_x0000_s1028" o:spt="1" style="position:absolute;left:0pt;margin-left:70.55pt;margin-top:10.2pt;height:0.45pt;width:470.95pt;mso-position-horizontal-relative:page;mso-wrap-distance-bottom:0pt;mso-wrap-distance-top:0pt;z-index:-157276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 w:after="3"/>
        <w:ind w:left="2366" w:right="0" w:firstLine="0"/>
        <w:jc w:val="left"/>
        <w:rPr>
          <w:b/>
          <w:sz w:val="32"/>
        </w:rPr>
      </w:pPr>
      <w:r>
        <w:rPr>
          <w:b/>
          <w:sz w:val="32"/>
        </w:rPr>
        <w:t>Analyzing RC-Circuit using PSpice</w:t>
      </w:r>
    </w:p>
    <w:tbl>
      <w:tblPr>
        <w:tblStyle w:val="9"/>
        <w:tblW w:w="0" w:type="auto"/>
        <w:tblInd w:w="65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3"/>
        <w:gridCol w:w="4229"/>
        <w:gridCol w:w="247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873" w:type="dxa"/>
          </w:tcPr>
          <w:p>
            <w:pPr>
              <w:pStyle w:val="12"/>
              <w:spacing w:before="149"/>
              <w:ind w:left="1121" w:right="10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4229" w:type="dxa"/>
          </w:tcPr>
          <w:p>
            <w:pPr>
              <w:pStyle w:val="12"/>
              <w:spacing w:before="149"/>
              <w:ind w:left="1750" w:right="16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2479" w:type="dxa"/>
          </w:tcPr>
          <w:p>
            <w:pPr>
              <w:pStyle w:val="12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  <w:p>
            <w:pPr>
              <w:pStyle w:val="12"/>
              <w:spacing w:before="3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Obtained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2873" w:type="dxa"/>
          </w:tcPr>
          <w:p>
            <w:pPr>
              <w:pStyle w:val="12"/>
              <w:tabs>
                <w:tab w:val="left" w:pos="472"/>
              </w:tabs>
              <w:spacing w:line="221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Objectives of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Lab</w:t>
            </w:r>
          </w:p>
        </w:tc>
        <w:tc>
          <w:tcPr>
            <w:tcW w:w="4229" w:type="dxa"/>
          </w:tcPr>
          <w:p>
            <w:pPr>
              <w:pStyle w:val="12"/>
              <w:spacing w:before="21" w:line="300" w:lineRule="auto"/>
              <w:ind w:right="462"/>
              <w:rPr>
                <w:sz w:val="20"/>
              </w:rPr>
            </w:pPr>
            <w:r>
              <w:rPr>
                <w:sz w:val="20"/>
              </w:rPr>
              <w:t>All objectives of lab are properly covered [Marks 0.5]</w:t>
            </w:r>
          </w:p>
        </w:tc>
        <w:tc>
          <w:tcPr>
            <w:tcW w:w="2479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9" w:hRule="atLeast"/>
        </w:trPr>
        <w:tc>
          <w:tcPr>
            <w:tcW w:w="2873" w:type="dxa"/>
          </w:tcPr>
          <w:p>
            <w:pPr>
              <w:pStyle w:val="12"/>
              <w:tabs>
                <w:tab w:val="left" w:pos="472"/>
              </w:tabs>
              <w:spacing w:line="221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RC-Circuit</w:t>
            </w:r>
          </w:p>
        </w:tc>
        <w:tc>
          <w:tcPr>
            <w:tcW w:w="4229" w:type="dxa"/>
          </w:tcPr>
          <w:p>
            <w:pPr>
              <w:pStyle w:val="12"/>
              <w:spacing w:before="21" w:line="300" w:lineRule="auto"/>
              <w:ind w:right="1489"/>
              <w:rPr>
                <w:sz w:val="20"/>
              </w:rPr>
            </w:pPr>
            <w:r>
              <w:rPr>
                <w:sz w:val="20"/>
              </w:rPr>
              <w:t>Brief introduction of RC-Circuit [Marks 1]</w:t>
            </w:r>
          </w:p>
        </w:tc>
        <w:tc>
          <w:tcPr>
            <w:tcW w:w="2479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3" w:hRule="atLeast"/>
        </w:trPr>
        <w:tc>
          <w:tcPr>
            <w:tcW w:w="2873" w:type="dxa"/>
          </w:tcPr>
          <w:p>
            <w:pPr>
              <w:pStyle w:val="12"/>
              <w:tabs>
                <w:tab w:val="left" w:pos="472"/>
              </w:tabs>
              <w:spacing w:line="221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PSpice</w:t>
            </w:r>
          </w:p>
        </w:tc>
        <w:tc>
          <w:tcPr>
            <w:tcW w:w="4229" w:type="dxa"/>
          </w:tcPr>
          <w:p>
            <w:pPr>
              <w:pStyle w:val="12"/>
              <w:spacing w:before="21" w:line="300" w:lineRule="auto"/>
              <w:ind w:right="1545"/>
              <w:rPr>
                <w:sz w:val="20"/>
              </w:rPr>
            </w:pPr>
            <w:r>
              <w:rPr>
                <w:sz w:val="20"/>
              </w:rPr>
              <w:t>Brief introduction about PSpice [Marks 0.5]</w:t>
            </w:r>
          </w:p>
        </w:tc>
        <w:tc>
          <w:tcPr>
            <w:tcW w:w="2479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4" w:hRule="atLeast"/>
        </w:trPr>
        <w:tc>
          <w:tcPr>
            <w:tcW w:w="2873" w:type="dxa"/>
          </w:tcPr>
          <w:p>
            <w:pPr>
              <w:pStyle w:val="12"/>
              <w:tabs>
                <w:tab w:val="left" w:pos="472"/>
              </w:tabs>
              <w:spacing w:line="221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Circuit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Diagram</w:t>
            </w:r>
          </w:p>
        </w:tc>
        <w:tc>
          <w:tcPr>
            <w:tcW w:w="4229" w:type="dxa"/>
          </w:tcPr>
          <w:p>
            <w:pPr>
              <w:pStyle w:val="12"/>
              <w:spacing w:before="21" w:line="273" w:lineRule="auto"/>
              <w:ind w:right="462"/>
              <w:rPr>
                <w:sz w:val="20"/>
              </w:rPr>
            </w:pPr>
            <w:r>
              <w:rPr>
                <w:sz w:val="20"/>
              </w:rPr>
              <w:t>Circuit diagram of RC circuit with proper labeling</w:t>
            </w:r>
          </w:p>
          <w:p>
            <w:pPr>
              <w:pStyle w:val="12"/>
              <w:spacing w:before="26"/>
              <w:rPr>
                <w:sz w:val="20"/>
              </w:rPr>
            </w:pPr>
            <w:r>
              <w:rPr>
                <w:sz w:val="20"/>
              </w:rPr>
              <w:t>[Marks 1]</w:t>
            </w:r>
          </w:p>
        </w:tc>
        <w:tc>
          <w:tcPr>
            <w:tcW w:w="2479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7" w:hRule="atLeast"/>
        </w:trPr>
        <w:tc>
          <w:tcPr>
            <w:tcW w:w="2873" w:type="dxa"/>
          </w:tcPr>
          <w:p>
            <w:pPr>
              <w:pStyle w:val="12"/>
              <w:tabs>
                <w:tab w:val="left" w:pos="472"/>
              </w:tabs>
              <w:spacing w:line="228" w:lineRule="auto"/>
              <w:ind w:left="472" w:right="587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Procedure of PSpice, Graph</w:t>
            </w:r>
          </w:p>
        </w:tc>
        <w:tc>
          <w:tcPr>
            <w:tcW w:w="4229" w:type="dxa"/>
          </w:tcPr>
          <w:p>
            <w:pPr>
              <w:pStyle w:val="12"/>
              <w:spacing w:before="21" w:line="273" w:lineRule="auto"/>
              <w:ind w:right="462"/>
              <w:rPr>
                <w:sz w:val="20"/>
              </w:rPr>
            </w:pPr>
            <w:r>
              <w:rPr>
                <w:sz w:val="20"/>
              </w:rPr>
              <w:t>PSpice procedure and steps followed for RC- Circuit settings and to get graph. Simulated graph results are also shown</w:t>
            </w:r>
          </w:p>
          <w:p>
            <w:pPr>
              <w:pStyle w:val="12"/>
              <w:spacing w:before="25"/>
              <w:rPr>
                <w:sz w:val="20"/>
              </w:rPr>
            </w:pPr>
            <w:r>
              <w:rPr>
                <w:sz w:val="20"/>
              </w:rPr>
              <w:t>[Marks 6]</w:t>
            </w:r>
          </w:p>
        </w:tc>
        <w:tc>
          <w:tcPr>
            <w:tcW w:w="2479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2873" w:type="dxa"/>
          </w:tcPr>
          <w:p>
            <w:pPr>
              <w:pStyle w:val="12"/>
              <w:tabs>
                <w:tab w:val="left" w:pos="472"/>
              </w:tabs>
              <w:spacing w:line="221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Conclusion</w:t>
            </w:r>
          </w:p>
        </w:tc>
        <w:tc>
          <w:tcPr>
            <w:tcW w:w="4229" w:type="dxa"/>
          </w:tcPr>
          <w:p>
            <w:pPr>
              <w:pStyle w:val="12"/>
              <w:spacing w:before="21" w:line="300" w:lineRule="auto"/>
              <w:ind w:right="1045"/>
              <w:rPr>
                <w:sz w:val="20"/>
              </w:rPr>
            </w:pPr>
            <w:r>
              <w:rPr>
                <w:sz w:val="20"/>
              </w:rPr>
              <w:t>Conclusion about RC-Circuit analysis [Marks 1]</w:t>
            </w:r>
          </w:p>
        </w:tc>
        <w:tc>
          <w:tcPr>
            <w:tcW w:w="2479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r:id="rId4" w:type="default"/>
          <w:footerReference r:id="rId5" w:type="default"/>
          <w:pgSz w:w="12240" w:h="15840"/>
          <w:pgMar w:top="648" w:right="331" w:bottom="763" w:left="331" w:header="86" w:footer="1008" w:gutter="288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pgNumType w:start="2"/>
          <w:cols w:space="0" w:num="1"/>
          <w:rtlGutter w:val="0"/>
          <w:docGrid w:linePitch="0" w:charSpace="0"/>
        </w:sectPr>
      </w:pPr>
    </w:p>
    <w:p>
      <w:pPr>
        <w:pStyle w:val="5"/>
        <w:spacing w:before="10"/>
        <w:ind w:left="0" w:firstLine="0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648" w:right="331" w:bottom="763" w:left="331" w:header="86" w:footer="1008" w:gutter="288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cols w:space="0" w:num="1"/>
          <w:rtlGutter w:val="0"/>
          <w:docGrid w:linePitch="0" w:charSpace="0"/>
        </w:sectPr>
      </w:pPr>
    </w:p>
    <w:p>
      <w:pPr>
        <w:spacing w:before="86"/>
        <w:ind w:right="0"/>
        <w:jc w:val="center"/>
        <w:rPr>
          <w:b/>
          <w:sz w:val="32"/>
        </w:rPr>
      </w:pPr>
      <w:r>
        <w:rPr>
          <w:b/>
          <w:sz w:val="32"/>
        </w:rPr>
        <w:t>Experiment # 14</w:t>
      </w:r>
    </w:p>
    <w:p>
      <w:pPr>
        <w:pStyle w:val="3"/>
        <w:jc w:val="center"/>
        <w:rPr>
          <w:b/>
          <w:bCs/>
        </w:rPr>
      </w:pPr>
      <w:r>
        <w:rPr>
          <w:b/>
          <w:bCs/>
        </w:rPr>
        <w:t>Analyzing First RC Transient Circuit</w:t>
      </w:r>
    </w:p>
    <w:p>
      <w:pPr>
        <w:spacing w:after="0"/>
        <w:sectPr>
          <w:type w:val="continuous"/>
          <w:pgSz w:w="12240" w:h="15840"/>
          <w:pgMar w:top="648" w:right="331" w:bottom="763" w:left="331" w:header="86" w:footer="1008" w:gutter="288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cols w:space="0" w:num="1"/>
          <w:rtlGutter w:val="0"/>
          <w:docGrid w:linePitch="0" w:charSpace="0"/>
        </w:sectPr>
      </w:pPr>
    </w:p>
    <w:p>
      <w:pPr>
        <w:pStyle w:val="5"/>
        <w:spacing w:before="4"/>
        <w:ind w:left="0" w:firstLine="0"/>
        <w:rPr>
          <w:b/>
          <w:sz w:val="31"/>
        </w:rPr>
      </w:pPr>
    </w:p>
    <w:p>
      <w:pPr>
        <w:pStyle w:val="2"/>
        <w:spacing w:before="0"/>
        <w:ind w:firstLine="160" w:firstLineChars="50"/>
        <w:rPr>
          <w:u w:val="none"/>
        </w:rPr>
      </w:pPr>
      <w:bookmarkStart w:id="0" w:name="Objectives:-"/>
      <w:bookmarkEnd w:id="0"/>
      <w:bookmarkStart w:id="1" w:name="Experiment # 14"/>
      <w:bookmarkEnd w:id="1"/>
      <w:r>
        <w:rPr>
          <w:u w:val="thick"/>
        </w:rPr>
        <w:t>Objectives</w:t>
      </w:r>
      <w:r>
        <w:rPr>
          <w:u w:val="none"/>
        </w:rPr>
        <w:t>:-</w:t>
      </w:r>
    </w:p>
    <w:p>
      <w:pPr>
        <w:pStyle w:val="5"/>
        <w:spacing w:before="20"/>
        <w:ind w:firstLine="0"/>
      </w:pPr>
      <w:r>
        <w:t>In this we will analyze first RC circuit using PSPICE software.</w:t>
      </w:r>
    </w:p>
    <w:p>
      <w:pPr>
        <w:pStyle w:val="5"/>
        <w:spacing w:before="7"/>
        <w:ind w:left="0" w:firstLine="0"/>
        <w:rPr>
          <w:sz w:val="24"/>
        </w:rPr>
      </w:pPr>
    </w:p>
    <w:p>
      <w:pPr>
        <w:pStyle w:val="2"/>
        <w:spacing w:before="0"/>
        <w:ind w:firstLine="160" w:firstLineChars="50"/>
        <w:rPr>
          <w:u w:val="none"/>
        </w:rPr>
      </w:pPr>
      <w:bookmarkStart w:id="2" w:name="Apparatus:-"/>
      <w:bookmarkEnd w:id="2"/>
      <w:r>
        <w:rPr>
          <w:u w:val="thick"/>
        </w:rPr>
        <w:t>Apparatus</w:t>
      </w:r>
      <w:r>
        <w:rPr>
          <w:u w:val="none"/>
        </w:rPr>
        <w:t>:-</w:t>
      </w:r>
    </w:p>
    <w:p>
      <w:pPr>
        <w:pStyle w:val="5"/>
        <w:spacing w:before="18"/>
        <w:ind w:firstLine="0"/>
      </w:pPr>
      <w:r>
        <w:t>A computer with PSPICE installed on it</w:t>
      </w:r>
    </w:p>
    <w:p>
      <w:pPr>
        <w:pStyle w:val="2"/>
        <w:spacing w:before="182"/>
        <w:ind w:firstLine="160" w:firstLineChars="50"/>
        <w:rPr>
          <w:u w:val="none"/>
        </w:rPr>
      </w:pPr>
      <w:r>
        <w:rPr>
          <w:u w:val="thick"/>
        </w:rPr>
        <w:t>RC-Circuit</w:t>
      </w:r>
      <w:r>
        <w:rPr>
          <w:u w:val="none"/>
        </w:rPr>
        <w:t>:-</w:t>
      </w:r>
    </w:p>
    <w:p>
      <w:pPr>
        <w:spacing w:before="246" w:line="278" w:lineRule="auto"/>
        <w:ind w:left="100" w:right="1397" w:firstLine="719"/>
        <w:jc w:val="left"/>
        <w:rPr>
          <w:sz w:val="24"/>
        </w:rPr>
      </w:pPr>
      <w:r>
        <w:rPr>
          <w:sz w:val="24"/>
        </w:rPr>
        <w:t>A resistor–capacitor circuit, or RC filter or RC network, is an electric circuit composed of resistors and capacitors driven by a voltage or current source. A first order RC circuit is composed of one resistor and one capacitor and is the simplest type of RC circuit.</w:t>
      </w:r>
    </w:p>
    <w:p>
      <w:pPr>
        <w:pStyle w:val="2"/>
        <w:spacing w:before="199"/>
        <w:ind w:firstLine="160" w:firstLineChars="50"/>
        <w:rPr>
          <w:u w:val="none"/>
        </w:rPr>
      </w:pPr>
      <w:r>
        <w:rPr>
          <w:u w:val="thick"/>
        </w:rPr>
        <w:t>PSPICE Simulator</w:t>
      </w:r>
      <w:r>
        <w:rPr>
          <w:u w:val="none"/>
        </w:rPr>
        <w:t>:-</w:t>
      </w:r>
    </w:p>
    <w:p>
      <w:pPr>
        <w:spacing w:before="250" w:line="276" w:lineRule="auto"/>
        <w:ind w:left="100" w:right="1568" w:firstLine="2460"/>
        <w:jc w:val="left"/>
        <w:rPr>
          <w:sz w:val="24"/>
        </w:rPr>
      </w:pPr>
      <w:r>
        <w:rPr>
          <w:b/>
          <w:color w:val="212121"/>
          <w:sz w:val="24"/>
        </w:rPr>
        <w:t xml:space="preserve">PSPICE </w:t>
      </w:r>
      <w:r>
        <w:rPr>
          <w:color w:val="212121"/>
          <w:sz w:val="24"/>
        </w:rPr>
        <w:t xml:space="preserve">is a computer-aided simulation program that enables you to design a circuit and then simulate the design on a computer. As this is one of its main purposes, it is used extensively by electronic design engineers for building a circuit and then testing out how that circuit will simulate. </w:t>
      </w:r>
      <w:r>
        <w:rPr>
          <w:sz w:val="24"/>
        </w:rPr>
        <w:t xml:space="preserve">There are a lot of things we can do with </w:t>
      </w:r>
      <w:r>
        <w:rPr>
          <w:b/>
          <w:sz w:val="24"/>
        </w:rPr>
        <w:t>PSPICE</w:t>
      </w:r>
      <w:r>
        <w:rPr>
          <w:sz w:val="24"/>
        </w:rPr>
        <w:t>, but the most important things for you to learn are</w:t>
      </w:r>
    </w:p>
    <w:p>
      <w:pPr>
        <w:pStyle w:val="11"/>
        <w:numPr>
          <w:ilvl w:val="0"/>
          <w:numId w:val="1"/>
        </w:numPr>
        <w:tabs>
          <w:tab w:val="left" w:pos="461"/>
        </w:tabs>
        <w:spacing w:before="199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Design and draw</w:t>
      </w:r>
      <w:r>
        <w:rPr>
          <w:spacing w:val="1"/>
          <w:sz w:val="24"/>
        </w:rPr>
        <w:t xml:space="preserve"> </w:t>
      </w:r>
      <w:r>
        <w:rPr>
          <w:sz w:val="24"/>
        </w:rPr>
        <w:t>circuits.</w:t>
      </w:r>
    </w:p>
    <w:p>
      <w:pPr>
        <w:pStyle w:val="11"/>
        <w:numPr>
          <w:ilvl w:val="0"/>
          <w:numId w:val="1"/>
        </w:numPr>
        <w:tabs>
          <w:tab w:val="left" w:pos="461"/>
        </w:tabs>
        <w:spacing w:before="43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Simulate</w:t>
      </w:r>
      <w:r>
        <w:rPr>
          <w:spacing w:val="-2"/>
          <w:sz w:val="24"/>
        </w:rPr>
        <w:t xml:space="preserve"> </w:t>
      </w:r>
      <w:r>
        <w:rPr>
          <w:sz w:val="24"/>
        </w:rPr>
        <w:t>circuits.</w:t>
      </w:r>
    </w:p>
    <w:p>
      <w:pPr>
        <w:pStyle w:val="11"/>
        <w:numPr>
          <w:ilvl w:val="0"/>
          <w:numId w:val="1"/>
        </w:numPr>
        <w:tabs>
          <w:tab w:val="left" w:pos="461"/>
        </w:tabs>
        <w:spacing w:before="43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Analyze simulation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>
      <w:pPr>
        <w:pStyle w:val="5"/>
        <w:spacing w:before="3"/>
        <w:ind w:left="0" w:firstLine="0"/>
        <w:rPr>
          <w:sz w:val="21"/>
        </w:rPr>
      </w:pPr>
    </w:p>
    <w:p>
      <w:pPr>
        <w:spacing w:before="1"/>
        <w:ind w:left="100" w:right="0" w:firstLine="719" w:firstLineChars="0"/>
        <w:jc w:val="left"/>
        <w:rPr>
          <w:b/>
          <w:sz w:val="24"/>
        </w:rPr>
      </w:pPr>
      <w:r>
        <w:rPr>
          <w:b/>
          <w:sz w:val="24"/>
        </w:rPr>
        <w:t>Circuit Diagram:</w:t>
      </w:r>
    </w:p>
    <w:p>
      <w:pPr>
        <w:pStyle w:val="5"/>
        <w:spacing w:before="0"/>
        <w:ind w:left="0" w:firstLine="0"/>
        <w:rPr>
          <w:b/>
          <w:sz w:val="20"/>
        </w:rPr>
      </w:pPr>
    </w:p>
    <w:p>
      <w:pPr>
        <w:pStyle w:val="5"/>
        <w:spacing w:before="0"/>
        <w:ind w:left="0" w:firstLine="0"/>
        <w:rPr>
          <w:b/>
          <w:sz w:val="20"/>
        </w:rPr>
      </w:pPr>
    </w:p>
    <w:p>
      <w:pPr>
        <w:pStyle w:val="5"/>
        <w:spacing w:before="0"/>
        <w:ind w:left="0" w:firstLine="0"/>
        <w:rPr>
          <w:b/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3471545" cy="166878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419" cy="1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2240" w:h="15840"/>
          <w:pgMar w:top="648" w:right="331" w:bottom="763" w:left="331" w:header="86" w:footer="1008" w:gutter="288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cols w:space="0" w:num="1"/>
          <w:rtlGutter w:val="0"/>
          <w:docGrid w:linePitch="0" w:charSpace="0"/>
        </w:sectPr>
      </w:pPr>
    </w:p>
    <w:p>
      <w:pPr>
        <w:pStyle w:val="5"/>
        <w:spacing w:before="7"/>
        <w:ind w:left="0" w:firstLine="0"/>
        <w:rPr>
          <w:b/>
          <w:sz w:val="13"/>
        </w:rPr>
      </w:pPr>
    </w:p>
    <w:p>
      <w:pPr>
        <w:spacing w:before="5"/>
        <w:ind w:left="20" w:leftChars="0" w:right="0" w:firstLine="720" w:firstLineChars="0"/>
        <w:jc w:val="left"/>
        <w:rPr>
          <w:b/>
          <w:sz w:val="32"/>
        </w:rPr>
      </w:pPr>
      <w:r>
        <w:rPr>
          <w:b/>
          <w:sz w:val="32"/>
          <w:u w:val="thick"/>
        </w:rPr>
        <w:t>Procedure for Circuit 1</w:t>
      </w:r>
      <w:r>
        <w:rPr>
          <w:b/>
          <w:sz w:val="32"/>
        </w:rPr>
        <w:t>:-</w:t>
      </w:r>
    </w:p>
    <w:p>
      <w:pPr>
        <w:pStyle w:val="11"/>
        <w:numPr>
          <w:ilvl w:val="0"/>
          <w:numId w:val="0"/>
        </w:numPr>
        <w:tabs>
          <w:tab w:val="left" w:pos="821"/>
        </w:tabs>
        <w:spacing w:before="92" w:after="0" w:line="240" w:lineRule="auto"/>
        <w:ind w:left="459" w:leftChars="0" w:right="0" w:rightChars="0"/>
        <w:jc w:val="left"/>
        <w:rPr>
          <w:sz w:val="22"/>
        </w:rPr>
      </w:pPr>
    </w:p>
    <w:p>
      <w:pPr>
        <w:pStyle w:val="11"/>
        <w:numPr>
          <w:ilvl w:val="1"/>
          <w:numId w:val="1"/>
        </w:numPr>
        <w:tabs>
          <w:tab w:val="left" w:pos="821"/>
        </w:tabs>
        <w:spacing w:before="92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Open schematic program of</w:t>
      </w:r>
      <w:r>
        <w:rPr>
          <w:spacing w:val="-5"/>
          <w:sz w:val="22"/>
        </w:rPr>
        <w:t xml:space="preserve"> </w:t>
      </w:r>
      <w:r>
        <w:rPr>
          <w:sz w:val="22"/>
        </w:rPr>
        <w:t>PSPICE.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Click on the “Get New Part” button on the</w:t>
      </w:r>
      <w:r>
        <w:rPr>
          <w:spacing w:val="-3"/>
          <w:sz w:val="22"/>
        </w:rPr>
        <w:t xml:space="preserve"> </w:t>
      </w:r>
      <w:r>
        <w:rPr>
          <w:sz w:val="22"/>
        </w:rPr>
        <w:t>toolbar.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‘r’ in the search bar and place the resistors on the white sheet and assign value</w:t>
      </w:r>
      <w:r>
        <w:rPr>
          <w:spacing w:val="-15"/>
          <w:sz w:val="22"/>
        </w:rPr>
        <w:t xml:space="preserve"> </w:t>
      </w:r>
      <w:r>
        <w:rPr>
          <w:b/>
          <w:sz w:val="22"/>
        </w:rPr>
        <w:t>100Ω</w:t>
      </w:r>
      <w:r>
        <w:rPr>
          <w:sz w:val="22"/>
        </w:rPr>
        <w:t>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‘vdc’ in the search bar and place it on the white sheet and assign value</w:t>
      </w:r>
      <w:r>
        <w:rPr>
          <w:spacing w:val="-11"/>
          <w:sz w:val="22"/>
        </w:rPr>
        <w:t xml:space="preserve"> </w:t>
      </w:r>
      <w:r>
        <w:rPr>
          <w:b/>
          <w:sz w:val="22"/>
        </w:rPr>
        <w:t>10V</w:t>
      </w:r>
      <w:r>
        <w:rPr>
          <w:sz w:val="22"/>
        </w:rPr>
        <w:t>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‘c’ in the search bar for capacitor and place it on the white sheet and assign value of</w:t>
      </w:r>
      <w:r>
        <w:rPr>
          <w:spacing w:val="-16"/>
          <w:sz w:val="22"/>
        </w:rPr>
        <w:t xml:space="preserve"> </w:t>
      </w:r>
      <w:r>
        <w:rPr>
          <w:b/>
          <w:sz w:val="22"/>
        </w:rPr>
        <w:t>1n</w:t>
      </w:r>
      <w:r>
        <w:rPr>
          <w:sz w:val="22"/>
        </w:rPr>
        <w:t>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 xml:space="preserve">Type ‘switch’ in the search bar for switch </w:t>
      </w:r>
      <w:r>
        <w:rPr>
          <w:b/>
          <w:sz w:val="22"/>
        </w:rPr>
        <w:t xml:space="preserve">(tclose=0) </w:t>
      </w:r>
      <w:r>
        <w:rPr>
          <w:sz w:val="22"/>
        </w:rPr>
        <w:t>and place it on the white</w:t>
      </w:r>
      <w:r>
        <w:rPr>
          <w:spacing w:val="-14"/>
          <w:sz w:val="22"/>
        </w:rPr>
        <w:t xml:space="preserve"> </w:t>
      </w:r>
      <w:r>
        <w:rPr>
          <w:sz w:val="22"/>
        </w:rPr>
        <w:t>sheet.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‘gnd-earth’ and place it on the white</w:t>
      </w:r>
      <w:r>
        <w:rPr>
          <w:spacing w:val="-7"/>
          <w:sz w:val="22"/>
        </w:rPr>
        <w:t xml:space="preserve"> </w:t>
      </w:r>
      <w:r>
        <w:rPr>
          <w:sz w:val="22"/>
        </w:rPr>
        <w:t>sheet.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arrange these components on the white sheet according to the circuit diagram as</w:t>
      </w:r>
      <w:r>
        <w:rPr>
          <w:spacing w:val="-20"/>
          <w:sz w:val="22"/>
        </w:rPr>
        <w:t xml:space="preserve"> </w:t>
      </w:r>
      <w:r>
        <w:rPr>
          <w:sz w:val="22"/>
        </w:rPr>
        <w:t>following.</w:t>
      </w:r>
    </w:p>
    <w:p>
      <w:pPr>
        <w:pStyle w:val="5"/>
        <w:spacing w:before="5"/>
        <w:ind w:left="0" w:firstLine="0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187315" cy="212026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369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7"/>
        <w:ind w:left="2260" w:right="0" w:firstLine="0"/>
        <w:jc w:val="left"/>
        <w:rPr>
          <w:sz w:val="18"/>
        </w:rPr>
      </w:pPr>
      <w:r>
        <w:rPr>
          <w:sz w:val="18"/>
        </w:rPr>
        <w:t>Figure 14.1 RC Circuit Diagram</w:t>
      </w:r>
    </w:p>
    <w:p>
      <w:pPr>
        <w:pStyle w:val="5"/>
        <w:spacing w:before="2"/>
        <w:ind w:left="0" w:firstLine="0"/>
        <w:rPr>
          <w:sz w:val="17"/>
        </w:rPr>
      </w:pPr>
    </w:p>
    <w:p>
      <w:pPr>
        <w:pStyle w:val="11"/>
        <w:numPr>
          <w:ilvl w:val="1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Click voltage/level Marker button and place on the specified position in the</w:t>
      </w:r>
      <w:r>
        <w:rPr>
          <w:spacing w:val="-14"/>
          <w:sz w:val="22"/>
        </w:rPr>
        <w:t xml:space="preserve"> </w:t>
      </w:r>
      <w:r>
        <w:rPr>
          <w:sz w:val="22"/>
        </w:rPr>
        <w:t>circuit.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click Setup Analysis</w:t>
      </w:r>
      <w:r>
        <w:rPr>
          <w:spacing w:val="-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 window will open check the transient box and then click on the transient</w:t>
      </w:r>
      <w:r>
        <w:rPr>
          <w:spacing w:val="-1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Set the Print step and final time to a suitable</w:t>
      </w:r>
      <w:r>
        <w:rPr>
          <w:spacing w:val="-4"/>
          <w:sz w:val="22"/>
        </w:rPr>
        <w:t xml:space="preserve"> </w:t>
      </w:r>
      <w:r>
        <w:rPr>
          <w:sz w:val="22"/>
        </w:rPr>
        <w:t>values.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Check the ‘skip initial transient solution’ box and click on</w:t>
      </w:r>
      <w:r>
        <w:rPr>
          <w:spacing w:val="-8"/>
          <w:sz w:val="22"/>
        </w:rPr>
        <w:t xml:space="preserve"> </w:t>
      </w:r>
      <w:r>
        <w:rPr>
          <w:sz w:val="22"/>
        </w:rPr>
        <w:t>ok.</w:t>
      </w:r>
    </w:p>
    <w:p>
      <w:pPr>
        <w:pStyle w:val="11"/>
        <w:numPr>
          <w:ilvl w:val="1"/>
          <w:numId w:val="1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simulate the circuit by clicking the simulate</w:t>
      </w:r>
      <w:r>
        <w:rPr>
          <w:spacing w:val="-15"/>
          <w:sz w:val="22"/>
        </w:rPr>
        <w:t xml:space="preserve"> </w:t>
      </w:r>
      <w:r>
        <w:rPr>
          <w:sz w:val="22"/>
        </w:rPr>
        <w:t>button.</w:t>
      </w:r>
    </w:p>
    <w:p>
      <w:pPr>
        <w:spacing w:before="175"/>
        <w:ind w:left="100" w:right="0" w:firstLine="719" w:firstLineChars="0"/>
        <w:jc w:val="left"/>
        <w:rPr>
          <w:b/>
          <w:bCs/>
          <w:sz w:val="32"/>
        </w:rPr>
      </w:pPr>
      <w:r>
        <w:rPr>
          <w:b/>
          <w:bCs/>
          <w:sz w:val="32"/>
        </w:rPr>
        <w:t>Graph:-</w:t>
      </w:r>
    </w:p>
    <w:p>
      <w:pPr>
        <w:pStyle w:val="5"/>
        <w:spacing w:before="3"/>
        <w:ind w:left="0" w:firstLine="0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918835" cy="195770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726" cy="1957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r:id="rId6" w:type="default"/>
          <w:footerReference r:id="rId7" w:type="default"/>
          <w:pgSz w:w="12240" w:h="15840"/>
          <w:pgMar w:top="648" w:right="331" w:bottom="763" w:left="331" w:header="86" w:footer="1008" w:gutter="288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pgNumType w:start="4"/>
          <w:cols w:space="0" w:num="1"/>
          <w:rtlGutter w:val="0"/>
          <w:docGrid w:linePitch="0" w:charSpace="0"/>
        </w:sectPr>
      </w:pPr>
    </w:p>
    <w:p>
      <w:pPr>
        <w:pStyle w:val="5"/>
        <w:spacing w:before="7"/>
        <w:ind w:left="0" w:firstLine="0"/>
        <w:rPr>
          <w:sz w:val="13"/>
        </w:rPr>
      </w:pPr>
    </w:p>
    <w:p>
      <w:pPr>
        <w:spacing w:before="5"/>
        <w:ind w:right="0" w:firstLine="320" w:firstLineChars="100"/>
        <w:jc w:val="left"/>
        <w:rPr>
          <w:b/>
          <w:sz w:val="32"/>
        </w:rPr>
      </w:pPr>
      <w:r>
        <w:rPr>
          <w:b/>
          <w:sz w:val="32"/>
          <w:u w:val="thick"/>
        </w:rPr>
        <w:t>Procedure for Circuit 2</w:t>
      </w:r>
      <w:r>
        <w:rPr>
          <w:b/>
          <w:sz w:val="32"/>
        </w:rPr>
        <w:t>:-</w:t>
      </w:r>
    </w:p>
    <w:p>
      <w:pPr>
        <w:pStyle w:val="11"/>
        <w:numPr>
          <w:ilvl w:val="0"/>
          <w:numId w:val="0"/>
        </w:numPr>
        <w:tabs>
          <w:tab w:val="left" w:pos="821"/>
        </w:tabs>
        <w:spacing w:before="92" w:after="0" w:line="240" w:lineRule="auto"/>
        <w:ind w:left="45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2"/>
        </w:numPr>
        <w:tabs>
          <w:tab w:val="left" w:pos="821"/>
        </w:tabs>
        <w:spacing w:before="92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Open schematic program of</w:t>
      </w:r>
      <w:r>
        <w:rPr>
          <w:spacing w:val="-5"/>
          <w:sz w:val="22"/>
        </w:rPr>
        <w:t xml:space="preserve"> </w:t>
      </w:r>
      <w:r>
        <w:rPr>
          <w:sz w:val="22"/>
        </w:rPr>
        <w:t>PSPICE.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Click on the “Get New Part” button on the</w:t>
      </w:r>
      <w:r>
        <w:rPr>
          <w:spacing w:val="-3"/>
          <w:sz w:val="22"/>
        </w:rPr>
        <w:t xml:space="preserve"> </w:t>
      </w:r>
      <w:r>
        <w:rPr>
          <w:sz w:val="22"/>
        </w:rPr>
        <w:t>toolbar.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‘r’ in the search bar and place the resistors on the white sheet and assign value</w:t>
      </w:r>
      <w:r>
        <w:rPr>
          <w:spacing w:val="-16"/>
          <w:sz w:val="22"/>
        </w:rPr>
        <w:t xml:space="preserve"> </w:t>
      </w:r>
      <w:r>
        <w:rPr>
          <w:b/>
          <w:sz w:val="22"/>
        </w:rPr>
        <w:t>10Ω</w:t>
      </w:r>
      <w:r>
        <w:rPr>
          <w:sz w:val="22"/>
        </w:rPr>
        <w:t>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‘vdc’ in the search bar and place it on the white sheet and assign value</w:t>
      </w:r>
      <w:r>
        <w:rPr>
          <w:spacing w:val="-13"/>
          <w:sz w:val="22"/>
        </w:rPr>
        <w:t xml:space="preserve"> </w:t>
      </w:r>
      <w:r>
        <w:rPr>
          <w:b/>
          <w:sz w:val="22"/>
        </w:rPr>
        <w:t>15V</w:t>
      </w:r>
      <w:r>
        <w:rPr>
          <w:sz w:val="22"/>
        </w:rPr>
        <w:t>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‘c’ in the search bar for capacitor and place it on the white sheet and assign value of</w:t>
      </w:r>
      <w:r>
        <w:rPr>
          <w:spacing w:val="-19"/>
          <w:sz w:val="22"/>
        </w:rPr>
        <w:t xml:space="preserve"> </w:t>
      </w:r>
      <w:r>
        <w:rPr>
          <w:b/>
          <w:sz w:val="22"/>
        </w:rPr>
        <w:t>1n</w:t>
      </w:r>
      <w:r>
        <w:rPr>
          <w:sz w:val="22"/>
        </w:rPr>
        <w:t>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 xml:space="preserve">Type ‘switch’ in the search bar for switch </w:t>
      </w:r>
      <w:r>
        <w:rPr>
          <w:b/>
          <w:sz w:val="22"/>
        </w:rPr>
        <w:t xml:space="preserve">(tclose=0) </w:t>
      </w:r>
      <w:r>
        <w:rPr>
          <w:sz w:val="22"/>
        </w:rPr>
        <w:t>and place it on the white</w:t>
      </w:r>
      <w:r>
        <w:rPr>
          <w:spacing w:val="-14"/>
          <w:sz w:val="22"/>
        </w:rPr>
        <w:t xml:space="preserve"> </w:t>
      </w:r>
      <w:r>
        <w:rPr>
          <w:sz w:val="22"/>
        </w:rPr>
        <w:t>sheet.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‘gnd-earth’ and place it on the white</w:t>
      </w:r>
      <w:r>
        <w:rPr>
          <w:spacing w:val="-7"/>
          <w:sz w:val="22"/>
        </w:rPr>
        <w:t xml:space="preserve"> </w:t>
      </w:r>
      <w:r>
        <w:rPr>
          <w:sz w:val="22"/>
        </w:rPr>
        <w:t>sheet.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arrange these components on the white sheet according to the circuit diagram as</w:t>
      </w:r>
      <w:r>
        <w:rPr>
          <w:spacing w:val="-20"/>
          <w:sz w:val="22"/>
        </w:rPr>
        <w:t xml:space="preserve"> </w:t>
      </w:r>
      <w:r>
        <w:rPr>
          <w:sz w:val="22"/>
        </w:rPr>
        <w:t>following.</w:t>
      </w:r>
    </w:p>
    <w:p>
      <w:pPr>
        <w:pStyle w:val="5"/>
        <w:spacing w:before="8"/>
        <w:ind w:left="0" w:firstLine="0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958215</wp:posOffset>
            </wp:positionH>
            <wp:positionV relativeFrom="paragraph">
              <wp:posOffset>124460</wp:posOffset>
            </wp:positionV>
            <wp:extent cx="5669280" cy="2391410"/>
            <wp:effectExtent l="0" t="0" r="0" b="0"/>
            <wp:wrapTopAndBottom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57" cy="239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5"/>
        <w:ind w:left="2260" w:right="0" w:firstLine="0"/>
        <w:jc w:val="left"/>
        <w:rPr>
          <w:sz w:val="18"/>
        </w:rPr>
      </w:pPr>
      <w:r>
        <w:rPr>
          <w:sz w:val="18"/>
        </w:rPr>
        <w:t>Figure 14.2 RC Circuit Diagram</w:t>
      </w:r>
    </w:p>
    <w:p>
      <w:pPr>
        <w:pStyle w:val="5"/>
        <w:spacing w:before="2"/>
        <w:ind w:left="0" w:firstLine="0"/>
        <w:rPr>
          <w:sz w:val="17"/>
        </w:rPr>
      </w:pPr>
    </w:p>
    <w:p>
      <w:pPr>
        <w:pStyle w:val="11"/>
        <w:numPr>
          <w:ilvl w:val="0"/>
          <w:numId w:val="2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Click voltage/level Marker button and place on the specified position in the</w:t>
      </w:r>
      <w:r>
        <w:rPr>
          <w:spacing w:val="-17"/>
          <w:sz w:val="22"/>
        </w:rPr>
        <w:t xml:space="preserve"> </w:t>
      </w:r>
      <w:r>
        <w:rPr>
          <w:sz w:val="22"/>
        </w:rPr>
        <w:t>circuit.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click Setup Analysis</w:t>
      </w:r>
      <w:r>
        <w:rPr>
          <w:spacing w:val="-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 window will open check the transient box and then click on the transient</w:t>
      </w:r>
      <w:r>
        <w:rPr>
          <w:spacing w:val="-1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Set the Print step and final time to a suitable</w:t>
      </w:r>
      <w:r>
        <w:rPr>
          <w:spacing w:val="-2"/>
          <w:sz w:val="22"/>
        </w:rPr>
        <w:t xml:space="preserve"> </w:t>
      </w:r>
      <w:r>
        <w:rPr>
          <w:sz w:val="22"/>
        </w:rPr>
        <w:t>values.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Check the ‘skip initial transient solution’ box and click on</w:t>
      </w:r>
      <w:r>
        <w:rPr>
          <w:spacing w:val="-9"/>
          <w:sz w:val="22"/>
        </w:rPr>
        <w:t xml:space="preserve"> </w:t>
      </w:r>
      <w:r>
        <w:rPr>
          <w:sz w:val="22"/>
        </w:rPr>
        <w:t>ok.</w:t>
      </w:r>
    </w:p>
    <w:p>
      <w:pPr>
        <w:pStyle w:val="11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simulate the circuit by clicking the simulate</w:t>
      </w:r>
      <w:r>
        <w:rPr>
          <w:spacing w:val="-15"/>
          <w:sz w:val="22"/>
        </w:rPr>
        <w:t xml:space="preserve"> </w:t>
      </w:r>
      <w:r>
        <w:rPr>
          <w:sz w:val="22"/>
        </w:rPr>
        <w:t>button.</w:t>
      </w:r>
    </w:p>
    <w:p>
      <w:pPr>
        <w:pStyle w:val="2"/>
        <w:spacing w:before="184" w:after="22"/>
        <w:ind w:firstLine="719" w:firstLineChars="0"/>
        <w:rPr>
          <w:u w:val="none"/>
        </w:rPr>
      </w:pPr>
      <w:r>
        <w:rPr>
          <w:u w:val="none"/>
        </w:rPr>
        <w:t>Graph:</w:t>
      </w:r>
    </w:p>
    <w:p>
      <w:pPr>
        <w:pStyle w:val="5"/>
        <w:spacing w:before="0"/>
        <w:ind w:left="100" w:firstLine="0"/>
        <w:rPr>
          <w:sz w:val="20"/>
        </w:rPr>
      </w:pPr>
    </w:p>
    <w:p>
      <w:pPr>
        <w:spacing w:after="0"/>
        <w:rPr>
          <w:sz w:val="20"/>
        </w:rPr>
        <w:sectPr>
          <w:headerReference r:id="rId8" w:type="default"/>
          <w:footerReference r:id="rId9" w:type="default"/>
          <w:pgSz w:w="12240" w:h="15840"/>
          <w:pgMar w:top="648" w:right="331" w:bottom="763" w:left="331" w:header="86" w:footer="1008" w:gutter="288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pgNumType w:start="5"/>
          <w:cols w:space="0" w:num="1"/>
          <w:rtlGutter w:val="0"/>
          <w:docGrid w:linePitch="0" w:charSpace="0"/>
        </w:sectPr>
      </w:pPr>
      <w:r>
        <w:rPr>
          <w:sz w:val="20"/>
        </w:rPr>
        <w:drawing>
          <wp:anchor distT="0" distB="0" distL="0" distR="0" simplePos="0" relativeHeight="2048" behindDoc="0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6350</wp:posOffset>
            </wp:positionV>
            <wp:extent cx="5913755" cy="1860550"/>
            <wp:effectExtent l="0" t="0" r="10795" b="635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007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ind w:left="0" w:firstLine="0"/>
        <w:rPr>
          <w:b/>
          <w:sz w:val="13"/>
        </w:rPr>
      </w:pPr>
    </w:p>
    <w:p>
      <w:pPr>
        <w:spacing w:before="5"/>
        <w:ind w:left="20" w:leftChars="0" w:right="0" w:firstLine="720" w:firstLineChars="0"/>
        <w:jc w:val="left"/>
        <w:rPr>
          <w:b/>
          <w:sz w:val="32"/>
        </w:rPr>
      </w:pPr>
      <w:r>
        <w:rPr>
          <w:b/>
          <w:sz w:val="32"/>
          <w:u w:val="thick"/>
        </w:rPr>
        <w:t>Procedure for Circuit 3</w:t>
      </w:r>
      <w:r>
        <w:rPr>
          <w:b/>
          <w:sz w:val="32"/>
        </w:rPr>
        <w:t>:-</w:t>
      </w:r>
    </w:p>
    <w:p>
      <w:pPr>
        <w:pStyle w:val="11"/>
        <w:numPr>
          <w:ilvl w:val="0"/>
          <w:numId w:val="0"/>
        </w:numPr>
        <w:tabs>
          <w:tab w:val="left" w:pos="821"/>
        </w:tabs>
        <w:spacing w:before="92" w:after="0" w:line="240" w:lineRule="auto"/>
        <w:ind w:left="45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3"/>
        </w:numPr>
        <w:tabs>
          <w:tab w:val="left" w:pos="821"/>
        </w:tabs>
        <w:spacing w:before="92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Open schematic program of</w:t>
      </w:r>
      <w:r>
        <w:rPr>
          <w:spacing w:val="-5"/>
          <w:sz w:val="22"/>
        </w:rPr>
        <w:t xml:space="preserve"> </w:t>
      </w:r>
      <w:r>
        <w:rPr>
          <w:sz w:val="22"/>
        </w:rPr>
        <w:t>PSPICE.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Click on the “Get New Part” button on the</w:t>
      </w:r>
      <w:r>
        <w:rPr>
          <w:spacing w:val="-2"/>
          <w:sz w:val="22"/>
        </w:rPr>
        <w:t xml:space="preserve"> </w:t>
      </w:r>
      <w:r>
        <w:rPr>
          <w:sz w:val="22"/>
        </w:rPr>
        <w:t>toolbar.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‘r’ in the search bar and place the resistors on the white sheet and assign value</w:t>
      </w:r>
      <w:r>
        <w:rPr>
          <w:spacing w:val="-16"/>
          <w:sz w:val="22"/>
        </w:rPr>
        <w:t xml:space="preserve"> </w:t>
      </w:r>
      <w:r>
        <w:rPr>
          <w:b/>
          <w:sz w:val="22"/>
        </w:rPr>
        <w:t>90Ω</w:t>
      </w:r>
      <w:r>
        <w:rPr>
          <w:sz w:val="22"/>
        </w:rPr>
        <w:t>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‘vdc’ in the search bar and place it on the white sheet and assign value</w:t>
      </w:r>
      <w:r>
        <w:rPr>
          <w:spacing w:val="-13"/>
          <w:sz w:val="22"/>
        </w:rPr>
        <w:t xml:space="preserve"> </w:t>
      </w:r>
      <w:r>
        <w:rPr>
          <w:b/>
          <w:sz w:val="22"/>
        </w:rPr>
        <w:t>25V</w:t>
      </w:r>
      <w:r>
        <w:rPr>
          <w:sz w:val="22"/>
        </w:rPr>
        <w:t>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‘c’ in the search bar for capacitor and place it on the white sheet and assign value of</w:t>
      </w:r>
      <w:r>
        <w:rPr>
          <w:spacing w:val="-17"/>
          <w:sz w:val="22"/>
        </w:rPr>
        <w:t xml:space="preserve"> </w:t>
      </w:r>
      <w:r>
        <w:rPr>
          <w:b/>
          <w:sz w:val="22"/>
        </w:rPr>
        <w:t>1n</w:t>
      </w:r>
      <w:r>
        <w:rPr>
          <w:sz w:val="22"/>
        </w:rPr>
        <w:t>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 xml:space="preserve">Type ‘switch’ in the search bar for switch </w:t>
      </w:r>
      <w:r>
        <w:rPr>
          <w:b/>
          <w:sz w:val="22"/>
        </w:rPr>
        <w:t xml:space="preserve">(tclose=0) </w:t>
      </w:r>
      <w:r>
        <w:rPr>
          <w:sz w:val="22"/>
        </w:rPr>
        <w:t>and place it on the white</w:t>
      </w:r>
      <w:r>
        <w:rPr>
          <w:spacing w:val="-14"/>
          <w:sz w:val="22"/>
        </w:rPr>
        <w:t xml:space="preserve"> </w:t>
      </w:r>
      <w:r>
        <w:rPr>
          <w:sz w:val="22"/>
        </w:rPr>
        <w:t>sheet.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‘gnd-earth’ and place it on the white</w:t>
      </w:r>
      <w:r>
        <w:rPr>
          <w:spacing w:val="-7"/>
          <w:sz w:val="22"/>
        </w:rPr>
        <w:t xml:space="preserve"> </w:t>
      </w:r>
      <w:r>
        <w:rPr>
          <w:sz w:val="22"/>
        </w:rPr>
        <w:t>sheet.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arrange these components on the white sheet according to the circuit diagram as</w:t>
      </w:r>
      <w:r>
        <w:rPr>
          <w:spacing w:val="-19"/>
          <w:sz w:val="22"/>
        </w:rPr>
        <w:t xml:space="preserve"> </w:t>
      </w:r>
      <w:r>
        <w:rPr>
          <w:sz w:val="22"/>
        </w:rPr>
        <w:t>following.</w:t>
      </w:r>
    </w:p>
    <w:p>
      <w:pPr>
        <w:pStyle w:val="5"/>
        <w:spacing w:before="6"/>
        <w:ind w:left="0" w:firstLine="0"/>
        <w:rPr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138430</wp:posOffset>
            </wp:positionV>
            <wp:extent cx="4869815" cy="1993900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199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ind w:left="0" w:firstLine="0"/>
        <w:rPr>
          <w:sz w:val="19"/>
        </w:rPr>
      </w:pPr>
    </w:p>
    <w:p>
      <w:pPr>
        <w:spacing w:before="0"/>
        <w:ind w:left="2260" w:right="0" w:firstLine="0"/>
        <w:jc w:val="left"/>
        <w:rPr>
          <w:sz w:val="18"/>
        </w:rPr>
      </w:pPr>
      <w:r>
        <w:rPr>
          <w:sz w:val="18"/>
        </w:rPr>
        <w:t>Figure 14.3 RC Circuit Diagram</w:t>
      </w:r>
    </w:p>
    <w:p>
      <w:pPr>
        <w:pStyle w:val="5"/>
        <w:spacing w:before="11"/>
        <w:ind w:left="0" w:firstLine="0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Click voltage/level Marker button and place on the specified position in the</w:t>
      </w:r>
      <w:r>
        <w:rPr>
          <w:spacing w:val="-17"/>
          <w:sz w:val="22"/>
        </w:rPr>
        <w:t xml:space="preserve"> </w:t>
      </w:r>
      <w:r>
        <w:rPr>
          <w:sz w:val="22"/>
        </w:rPr>
        <w:t>circuit.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click Setup Analysis</w:t>
      </w:r>
      <w:r>
        <w:rPr>
          <w:spacing w:val="-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 window will open check the transient box and then click on the transient</w:t>
      </w:r>
      <w:r>
        <w:rPr>
          <w:spacing w:val="-1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Set the Print step and final time to a suitable</w:t>
      </w:r>
      <w:r>
        <w:rPr>
          <w:spacing w:val="-4"/>
          <w:sz w:val="22"/>
        </w:rPr>
        <w:t xml:space="preserve"> </w:t>
      </w:r>
      <w:r>
        <w:rPr>
          <w:sz w:val="22"/>
        </w:rPr>
        <w:t>values.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Check the ‘skip initial transient solution’ box and click on</w:t>
      </w:r>
      <w:r>
        <w:rPr>
          <w:spacing w:val="-9"/>
          <w:sz w:val="22"/>
        </w:rPr>
        <w:t xml:space="preserve"> </w:t>
      </w:r>
      <w:r>
        <w:rPr>
          <w:sz w:val="22"/>
        </w:rPr>
        <w:t>ok.</w:t>
      </w:r>
    </w:p>
    <w:p>
      <w:pPr>
        <w:pStyle w:val="11"/>
        <w:numPr>
          <w:ilvl w:val="0"/>
          <w:numId w:val="3"/>
        </w:numPr>
        <w:tabs>
          <w:tab w:val="left" w:pos="821"/>
        </w:tabs>
        <w:spacing w:before="15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simulate the circuit by clicking the simulate</w:t>
      </w:r>
      <w:r>
        <w:rPr>
          <w:spacing w:val="-15"/>
          <w:sz w:val="22"/>
        </w:rPr>
        <w:t xml:space="preserve"> </w:t>
      </w:r>
      <w:r>
        <w:rPr>
          <w:sz w:val="22"/>
        </w:rPr>
        <w:t>button.</w:t>
      </w:r>
    </w:p>
    <w:p>
      <w:pPr>
        <w:pStyle w:val="2"/>
        <w:spacing w:before="187"/>
        <w:ind w:firstLine="719" w:firstLineChars="0"/>
        <w:rPr>
          <w:u w:val="none"/>
        </w:rPr>
      </w:pPr>
      <w:r>
        <w:rPr>
          <w:u w:val="none"/>
        </w:rPr>
        <w:t>Graph:</w:t>
      </w:r>
    </w:p>
    <w:p>
      <w:pPr>
        <w:pStyle w:val="5"/>
        <w:spacing w:before="5"/>
        <w:ind w:left="0" w:firstLine="0"/>
        <w:rPr>
          <w:b/>
          <w:sz w:val="18"/>
        </w:rPr>
      </w:pPr>
    </w:p>
    <w:p>
      <w:pPr>
        <w:spacing w:after="0"/>
        <w:rPr>
          <w:sz w:val="18"/>
        </w:rPr>
        <w:sectPr>
          <w:headerReference r:id="rId10" w:type="default"/>
          <w:footerReference r:id="rId11" w:type="default"/>
          <w:pgSz w:w="12240" w:h="15840"/>
          <w:pgMar w:top="648" w:right="331" w:bottom="763" w:left="331" w:header="86" w:footer="1008" w:gutter="288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pgNumType w:start="6"/>
          <w:cols w:space="0" w:num="1"/>
          <w:rtlGutter w:val="0"/>
          <w:docGrid w:linePitch="0" w:charSpace="0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205740</wp:posOffset>
            </wp:positionV>
            <wp:extent cx="6613525" cy="2047240"/>
            <wp:effectExtent l="0" t="0" r="0" b="0"/>
            <wp:wrapTopAndBottom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691" cy="204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ind w:left="0" w:firstLine="0"/>
        <w:rPr>
          <w:b/>
          <w:sz w:val="13"/>
        </w:rPr>
      </w:pPr>
    </w:p>
    <w:p>
      <w:pPr>
        <w:spacing w:before="5"/>
        <w:ind w:left="20" w:leftChars="0" w:right="0" w:firstLine="720" w:firstLineChars="0"/>
        <w:jc w:val="left"/>
        <w:rPr>
          <w:b/>
          <w:sz w:val="32"/>
        </w:rPr>
      </w:pPr>
      <w:r>
        <w:rPr>
          <w:b/>
          <w:sz w:val="32"/>
          <w:u w:val="thick"/>
        </w:rPr>
        <w:t>Procedure for Circuit 4</w:t>
      </w:r>
      <w:r>
        <w:rPr>
          <w:b/>
          <w:sz w:val="32"/>
        </w:rPr>
        <w:t>:-</w:t>
      </w:r>
    </w:p>
    <w:p>
      <w:pPr>
        <w:pStyle w:val="11"/>
        <w:numPr>
          <w:ilvl w:val="0"/>
          <w:numId w:val="0"/>
        </w:numPr>
        <w:tabs>
          <w:tab w:val="left" w:pos="821"/>
        </w:tabs>
        <w:spacing w:before="92" w:after="0" w:line="240" w:lineRule="auto"/>
        <w:ind w:left="45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4"/>
        </w:numPr>
        <w:tabs>
          <w:tab w:val="left" w:pos="821"/>
        </w:tabs>
        <w:spacing w:before="92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Open schematic program of</w:t>
      </w:r>
      <w:r>
        <w:rPr>
          <w:spacing w:val="-5"/>
          <w:sz w:val="22"/>
        </w:rPr>
        <w:t xml:space="preserve"> </w:t>
      </w:r>
      <w:r>
        <w:rPr>
          <w:sz w:val="22"/>
        </w:rPr>
        <w:t>PSPICE.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Click on the “Get New Part” button on the</w:t>
      </w:r>
      <w:r>
        <w:rPr>
          <w:spacing w:val="-3"/>
          <w:sz w:val="22"/>
        </w:rPr>
        <w:t xml:space="preserve"> </w:t>
      </w:r>
      <w:r>
        <w:rPr>
          <w:sz w:val="22"/>
        </w:rPr>
        <w:t>toolbar.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‘r’ in the search bar and place the resistors on the white sheet and assign value</w:t>
      </w:r>
      <w:r>
        <w:rPr>
          <w:spacing w:val="-16"/>
          <w:sz w:val="22"/>
        </w:rPr>
        <w:t xml:space="preserve"> </w:t>
      </w:r>
      <w:r>
        <w:rPr>
          <w:b/>
          <w:sz w:val="22"/>
        </w:rPr>
        <w:t>50Ω</w:t>
      </w:r>
      <w:r>
        <w:rPr>
          <w:sz w:val="22"/>
        </w:rPr>
        <w:t>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‘vdc’ in the search bar and place it on the white sheet and assign value</w:t>
      </w:r>
      <w:r>
        <w:rPr>
          <w:spacing w:val="-15"/>
          <w:sz w:val="22"/>
        </w:rPr>
        <w:t xml:space="preserve"> </w:t>
      </w:r>
      <w:r>
        <w:rPr>
          <w:b/>
          <w:sz w:val="22"/>
        </w:rPr>
        <w:t>2V</w:t>
      </w:r>
      <w:r>
        <w:rPr>
          <w:sz w:val="22"/>
        </w:rPr>
        <w:t>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‘c’ in the search bar for capacitor and place it on the white sheet and assign value of</w:t>
      </w:r>
      <w:r>
        <w:rPr>
          <w:spacing w:val="-17"/>
          <w:sz w:val="22"/>
        </w:rPr>
        <w:t xml:space="preserve"> </w:t>
      </w:r>
      <w:r>
        <w:rPr>
          <w:b/>
          <w:sz w:val="22"/>
        </w:rPr>
        <w:t>1n</w:t>
      </w:r>
      <w:r>
        <w:rPr>
          <w:sz w:val="22"/>
        </w:rPr>
        <w:t>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 xml:space="preserve">Type ‘switch’ in the search bar for switch </w:t>
      </w:r>
      <w:r>
        <w:rPr>
          <w:b/>
          <w:sz w:val="22"/>
        </w:rPr>
        <w:t xml:space="preserve">(tclose=0) </w:t>
      </w:r>
      <w:r>
        <w:rPr>
          <w:sz w:val="22"/>
        </w:rPr>
        <w:t>and place it on the white</w:t>
      </w:r>
      <w:r>
        <w:rPr>
          <w:spacing w:val="-14"/>
          <w:sz w:val="22"/>
        </w:rPr>
        <w:t xml:space="preserve"> </w:t>
      </w:r>
      <w:r>
        <w:rPr>
          <w:sz w:val="22"/>
        </w:rPr>
        <w:t>sheet.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‘gnd-earth’ and place it on the white</w:t>
      </w:r>
      <w:r>
        <w:rPr>
          <w:spacing w:val="-5"/>
          <w:sz w:val="22"/>
        </w:rPr>
        <w:t xml:space="preserve"> </w:t>
      </w:r>
      <w:r>
        <w:rPr>
          <w:sz w:val="22"/>
        </w:rPr>
        <w:t>sheet.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arrange these components on the white sheet according to the circuit diagram as</w:t>
      </w:r>
      <w:r>
        <w:rPr>
          <w:spacing w:val="-20"/>
          <w:sz w:val="22"/>
        </w:rPr>
        <w:t xml:space="preserve"> </w:t>
      </w:r>
      <w:r>
        <w:rPr>
          <w:sz w:val="22"/>
        </w:rPr>
        <w:t>following.</w:t>
      </w:r>
    </w:p>
    <w:p>
      <w:pPr>
        <w:pStyle w:val="5"/>
        <w:spacing w:before="5"/>
        <w:ind w:left="0" w:firstLine="0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705985" cy="1932940"/>
            <wp:effectExtent l="0" t="0" r="0" b="0"/>
            <wp:wrapTopAndBottom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902" cy="1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1"/>
        <w:ind w:left="2260" w:right="0" w:firstLine="0"/>
        <w:jc w:val="left"/>
        <w:rPr>
          <w:sz w:val="18"/>
        </w:rPr>
      </w:pPr>
      <w:r>
        <w:rPr>
          <w:sz w:val="18"/>
        </w:rPr>
        <w:t>Figure 14.4 RC Circuit Diagram</w:t>
      </w:r>
    </w:p>
    <w:p>
      <w:pPr>
        <w:pStyle w:val="5"/>
        <w:spacing w:before="2"/>
        <w:ind w:left="0" w:firstLine="0"/>
        <w:rPr>
          <w:sz w:val="17"/>
        </w:rPr>
      </w:pPr>
    </w:p>
    <w:p>
      <w:pPr>
        <w:pStyle w:val="11"/>
        <w:numPr>
          <w:ilvl w:val="0"/>
          <w:numId w:val="4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Click voltage/level Marker button and place on the specified position in the</w:t>
      </w:r>
      <w:r>
        <w:rPr>
          <w:spacing w:val="-17"/>
          <w:sz w:val="22"/>
        </w:rPr>
        <w:t xml:space="preserve"> </w:t>
      </w:r>
      <w:r>
        <w:rPr>
          <w:sz w:val="22"/>
        </w:rPr>
        <w:t>circuit.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click Setup Analysis</w:t>
      </w:r>
      <w:r>
        <w:rPr>
          <w:spacing w:val="-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 window will open check the transient box and then click on the transient</w:t>
      </w:r>
      <w:r>
        <w:rPr>
          <w:spacing w:val="-1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Set the Print step and final time to a suitable</w:t>
      </w:r>
      <w:r>
        <w:rPr>
          <w:spacing w:val="-4"/>
          <w:sz w:val="22"/>
        </w:rPr>
        <w:t xml:space="preserve"> </w:t>
      </w:r>
      <w:r>
        <w:rPr>
          <w:sz w:val="22"/>
        </w:rPr>
        <w:t>values.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5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Check the ‘skip initial transient solution’ box and click on</w:t>
      </w:r>
      <w:r>
        <w:rPr>
          <w:spacing w:val="-9"/>
          <w:sz w:val="22"/>
        </w:rPr>
        <w:t xml:space="preserve"> </w:t>
      </w:r>
      <w:r>
        <w:rPr>
          <w:sz w:val="22"/>
        </w:rPr>
        <w:t>ok.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simulate the circuit by clicking the simulate</w:t>
      </w:r>
      <w:r>
        <w:rPr>
          <w:spacing w:val="-15"/>
          <w:sz w:val="22"/>
        </w:rPr>
        <w:t xml:space="preserve"> </w:t>
      </w:r>
      <w:r>
        <w:rPr>
          <w:sz w:val="22"/>
        </w:rPr>
        <w:t>button.</w:t>
      </w:r>
    </w:p>
    <w:p>
      <w:pPr>
        <w:pStyle w:val="2"/>
        <w:spacing w:before="184"/>
        <w:ind w:firstLine="719" w:firstLineChars="0"/>
        <w:rPr>
          <w:u w:val="none"/>
        </w:rPr>
      </w:pPr>
      <w:r>
        <w:rPr>
          <w:u w:val="none"/>
        </w:rPr>
        <w:t>Graph:</w:t>
      </w:r>
    </w:p>
    <w:p>
      <w:pPr>
        <w:pStyle w:val="5"/>
        <w:spacing w:before="7"/>
        <w:ind w:left="0" w:firstLine="0"/>
        <w:rPr>
          <w:b/>
          <w:sz w:val="18"/>
        </w:rPr>
      </w:pPr>
    </w:p>
    <w:p>
      <w:pPr>
        <w:spacing w:after="0"/>
        <w:rPr>
          <w:sz w:val="18"/>
        </w:rPr>
        <w:sectPr>
          <w:headerReference r:id="rId12" w:type="default"/>
          <w:footerReference r:id="rId13" w:type="default"/>
          <w:pgSz w:w="12240" w:h="15840"/>
          <w:pgMar w:top="648" w:right="331" w:bottom="763" w:left="331" w:header="86" w:footer="1008" w:gutter="288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pgNumType w:start="7"/>
          <w:cols w:space="0" w:num="1"/>
          <w:rtlGutter w:val="0"/>
          <w:docGrid w:linePitch="0" w:charSpace="0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120015</wp:posOffset>
            </wp:positionV>
            <wp:extent cx="6748145" cy="2111375"/>
            <wp:effectExtent l="0" t="0" r="0" b="0"/>
            <wp:wrapTopAndBottom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8408" cy="211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ind w:left="0" w:firstLine="0"/>
        <w:rPr>
          <w:b/>
          <w:sz w:val="13"/>
        </w:rPr>
      </w:pPr>
    </w:p>
    <w:p>
      <w:pPr>
        <w:spacing w:before="5"/>
        <w:ind w:left="20" w:leftChars="0" w:right="0" w:firstLine="720" w:firstLineChars="0"/>
        <w:jc w:val="left"/>
        <w:rPr>
          <w:b/>
          <w:sz w:val="32"/>
        </w:rPr>
      </w:pPr>
      <w:r>
        <w:rPr>
          <w:b/>
          <w:sz w:val="32"/>
          <w:u w:val="thick"/>
        </w:rPr>
        <w:t>Procedure for Circuit 5</w:t>
      </w:r>
      <w:r>
        <w:rPr>
          <w:b/>
          <w:sz w:val="32"/>
        </w:rPr>
        <w:t>:-</w:t>
      </w:r>
    </w:p>
    <w:p>
      <w:pPr>
        <w:pStyle w:val="11"/>
        <w:numPr>
          <w:ilvl w:val="0"/>
          <w:numId w:val="0"/>
        </w:numPr>
        <w:tabs>
          <w:tab w:val="left" w:pos="821"/>
        </w:tabs>
        <w:spacing w:before="92" w:after="0" w:line="240" w:lineRule="auto"/>
        <w:ind w:left="45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5"/>
        </w:numPr>
        <w:tabs>
          <w:tab w:val="left" w:pos="821"/>
        </w:tabs>
        <w:spacing w:before="92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Open schematic program of</w:t>
      </w:r>
      <w:r>
        <w:rPr>
          <w:spacing w:val="-5"/>
          <w:sz w:val="22"/>
        </w:rPr>
        <w:t xml:space="preserve"> </w:t>
      </w:r>
      <w:r>
        <w:rPr>
          <w:sz w:val="22"/>
        </w:rPr>
        <w:t>PSPICE.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Click on the “Get New Part” button on the</w:t>
      </w:r>
      <w:r>
        <w:rPr>
          <w:spacing w:val="-3"/>
          <w:sz w:val="22"/>
        </w:rPr>
        <w:t xml:space="preserve"> </w:t>
      </w:r>
      <w:r>
        <w:rPr>
          <w:sz w:val="22"/>
        </w:rPr>
        <w:t>toolbar.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‘r’ in the search bar and place the resistors on the white sheet and assign value</w:t>
      </w:r>
      <w:r>
        <w:rPr>
          <w:spacing w:val="-16"/>
          <w:sz w:val="22"/>
        </w:rPr>
        <w:t xml:space="preserve"> </w:t>
      </w:r>
      <w:r>
        <w:rPr>
          <w:b/>
          <w:sz w:val="22"/>
        </w:rPr>
        <w:t>15Ω</w:t>
      </w:r>
      <w:r>
        <w:rPr>
          <w:sz w:val="22"/>
        </w:rPr>
        <w:t>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‘vdc’ in the search bar and place it on the white sheet and assign value</w:t>
      </w:r>
      <w:r>
        <w:rPr>
          <w:spacing w:val="-13"/>
          <w:sz w:val="22"/>
        </w:rPr>
        <w:t xml:space="preserve"> </w:t>
      </w:r>
      <w:r>
        <w:rPr>
          <w:b/>
          <w:sz w:val="22"/>
        </w:rPr>
        <w:t>200V</w:t>
      </w:r>
      <w:r>
        <w:rPr>
          <w:sz w:val="22"/>
        </w:rPr>
        <w:t>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‘c’ in the search bar for capacitor and place it on the white sheet and assign value of</w:t>
      </w:r>
      <w:r>
        <w:rPr>
          <w:spacing w:val="-17"/>
          <w:sz w:val="22"/>
        </w:rPr>
        <w:t xml:space="preserve"> </w:t>
      </w:r>
      <w:r>
        <w:rPr>
          <w:b/>
          <w:sz w:val="22"/>
        </w:rPr>
        <w:t>1n</w:t>
      </w:r>
      <w:r>
        <w:rPr>
          <w:sz w:val="22"/>
        </w:rPr>
        <w:t>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 xml:space="preserve">Type ‘switch’ in the search bar for switch </w:t>
      </w:r>
      <w:r>
        <w:rPr>
          <w:b/>
          <w:sz w:val="22"/>
        </w:rPr>
        <w:t xml:space="preserve">(tclose=0) </w:t>
      </w:r>
      <w:r>
        <w:rPr>
          <w:sz w:val="22"/>
        </w:rPr>
        <w:t>and place it on the white</w:t>
      </w:r>
      <w:r>
        <w:rPr>
          <w:spacing w:val="-14"/>
          <w:sz w:val="22"/>
        </w:rPr>
        <w:t xml:space="preserve"> </w:t>
      </w:r>
      <w:r>
        <w:rPr>
          <w:sz w:val="22"/>
        </w:rPr>
        <w:t>sheet.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Type ‘gnd-earth’ and place it on the white</w:t>
      </w:r>
      <w:r>
        <w:rPr>
          <w:spacing w:val="-7"/>
          <w:sz w:val="22"/>
        </w:rPr>
        <w:t xml:space="preserve"> </w:t>
      </w:r>
      <w:r>
        <w:rPr>
          <w:sz w:val="22"/>
        </w:rPr>
        <w:t>sheet.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arrange these components on the white sheet according to the circuit diagram as</w:t>
      </w:r>
      <w:r>
        <w:rPr>
          <w:spacing w:val="-20"/>
          <w:sz w:val="22"/>
        </w:rPr>
        <w:t xml:space="preserve"> </w:t>
      </w:r>
      <w:r>
        <w:rPr>
          <w:sz w:val="22"/>
        </w:rPr>
        <w:t>following.</w:t>
      </w:r>
    </w:p>
    <w:p>
      <w:pPr>
        <w:pStyle w:val="5"/>
        <w:spacing w:before="5"/>
        <w:ind w:left="0" w:firstLine="0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970145" cy="2034540"/>
            <wp:effectExtent l="0" t="0" r="0" b="0"/>
            <wp:wrapTopAndBottom/>
            <wp:docPr id="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1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176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6"/>
        <w:ind w:left="2260" w:right="0" w:firstLine="0"/>
        <w:jc w:val="left"/>
        <w:rPr>
          <w:sz w:val="18"/>
        </w:rPr>
      </w:pPr>
      <w:r>
        <w:rPr>
          <w:sz w:val="18"/>
        </w:rPr>
        <w:t>Figure 14.5 RC Circuit Diagram</w:t>
      </w:r>
    </w:p>
    <w:p>
      <w:pPr>
        <w:pStyle w:val="5"/>
        <w:spacing w:before="10"/>
        <w:ind w:left="0" w:firstLine="0"/>
        <w:rPr>
          <w:sz w:val="16"/>
        </w:rPr>
      </w:pPr>
    </w:p>
    <w:p>
      <w:pPr>
        <w:pStyle w:val="11"/>
        <w:numPr>
          <w:ilvl w:val="0"/>
          <w:numId w:val="5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Click voltage/level Marker button and place on the specified position in the</w:t>
      </w:r>
      <w:r>
        <w:rPr>
          <w:spacing w:val="-16"/>
          <w:sz w:val="22"/>
        </w:rPr>
        <w:t xml:space="preserve"> </w:t>
      </w:r>
      <w:r>
        <w:rPr>
          <w:sz w:val="22"/>
        </w:rPr>
        <w:t>circuit.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click Setup Analysis</w:t>
      </w:r>
      <w:r>
        <w:rPr>
          <w:spacing w:val="-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 window will open check the transient box and then click on the transient</w:t>
      </w:r>
      <w:r>
        <w:rPr>
          <w:spacing w:val="-1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Set the Print step and final time to a suitable</w:t>
      </w:r>
      <w:r>
        <w:rPr>
          <w:spacing w:val="-4"/>
          <w:sz w:val="22"/>
        </w:rPr>
        <w:t xml:space="preserve"> </w:t>
      </w:r>
      <w:r>
        <w:rPr>
          <w:sz w:val="22"/>
        </w:rPr>
        <w:t>values.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Check the ‘skip initial transient solution’ box and click on</w:t>
      </w:r>
      <w:r>
        <w:rPr>
          <w:spacing w:val="-9"/>
          <w:sz w:val="22"/>
        </w:rPr>
        <w:t xml:space="preserve"> </w:t>
      </w:r>
      <w:r>
        <w:rPr>
          <w:sz w:val="22"/>
        </w:rPr>
        <w:t>ok.</w:t>
      </w:r>
    </w:p>
    <w:p>
      <w:pPr>
        <w:pStyle w:val="11"/>
        <w:numPr>
          <w:ilvl w:val="0"/>
          <w:numId w:val="5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Now simulate the circuit by clicking the simulate</w:t>
      </w:r>
      <w:r>
        <w:rPr>
          <w:spacing w:val="-15"/>
          <w:sz w:val="22"/>
        </w:rPr>
        <w:t xml:space="preserve"> </w:t>
      </w:r>
      <w:r>
        <w:rPr>
          <w:sz w:val="22"/>
        </w:rPr>
        <w:t>button.</w:t>
      </w:r>
    </w:p>
    <w:p>
      <w:pPr>
        <w:pStyle w:val="2"/>
        <w:spacing w:before="182"/>
        <w:rPr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555625</wp:posOffset>
            </wp:positionV>
            <wp:extent cx="6561455" cy="2093595"/>
            <wp:effectExtent l="0" t="0" r="0" b="0"/>
            <wp:wrapTopAndBottom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2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211" cy="209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Graph:</w:t>
      </w:r>
    </w:p>
    <w:p>
      <w:pPr>
        <w:spacing w:after="0"/>
        <w:sectPr>
          <w:headerReference r:id="rId14" w:type="default"/>
          <w:footerReference r:id="rId15" w:type="default"/>
          <w:pgSz w:w="12240" w:h="15840"/>
          <w:pgMar w:top="648" w:right="331" w:bottom="763" w:left="331" w:header="86" w:footer="1008" w:gutter="288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pgNumType w:start="8"/>
          <w:cols w:space="0" w:num="1"/>
          <w:rtlGutter w:val="0"/>
          <w:docGrid w:linePitch="0" w:charSpace="0"/>
        </w:sectPr>
      </w:pPr>
    </w:p>
    <w:p>
      <w:pPr>
        <w:pStyle w:val="5"/>
        <w:spacing w:before="10"/>
        <w:ind w:left="0" w:firstLine="0"/>
        <w:rPr>
          <w:b/>
          <w:sz w:val="13"/>
        </w:rPr>
      </w:pPr>
    </w:p>
    <w:p>
      <w:pPr>
        <w:spacing w:before="5"/>
        <w:ind w:left="20" w:leftChars="0" w:right="0" w:firstLine="720" w:firstLineChars="0"/>
        <w:jc w:val="left"/>
        <w:rPr>
          <w:sz w:val="24"/>
        </w:rPr>
      </w:pPr>
      <w:r>
        <w:rPr>
          <w:b/>
          <w:sz w:val="32"/>
        </w:rPr>
        <w:t>Conclusion:-</w:t>
      </w:r>
    </w:p>
    <w:p>
      <w:pPr>
        <w:spacing w:before="90" w:line="278" w:lineRule="auto"/>
        <w:ind w:left="100" w:right="1397" w:firstLine="719"/>
        <w:jc w:val="left"/>
        <w:rPr>
          <w:sz w:val="24"/>
        </w:rPr>
      </w:pPr>
      <w:r>
        <w:rPr>
          <w:sz w:val="24"/>
        </w:rPr>
        <w:t>After creating different circuit we analyze that capacitor stores charge and when it get completely charged the current across resistor becomes zero.</w:t>
      </w:r>
    </w:p>
    <w:sectPr>
      <w:headerReference r:id="rId16" w:type="default"/>
      <w:footerReference r:id="rId17" w:type="default"/>
      <w:pgSz w:w="12240" w:h="15840"/>
      <w:pgMar w:top="648" w:right="331" w:bottom="763" w:left="331" w:header="86" w:footer="1008" w:gutter="288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pgNumType w:start="9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rect id="_x0000_s2049" o:spid="_x0000_s2049" o:spt="1" style="position:absolute;left:0pt;margin-left:70.55pt;margin-top:727.75pt;height:0.45pt;width:470.95pt;mso-position-horizontal-relative:page;mso-position-vertical-relative:page;z-index:-15945728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o:spt="202" type="#_x0000_t202" style="position:absolute;left:0pt;margin-left:69pt;margin-top:730.35pt;height:13.05pt;width:50.5pt;mso-position-horizontal-relative:page;mso-position-vertical-relative:page;z-index:-159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 xml:space="preserve"> | </w:t>
                </w:r>
                <w:r>
                  <w:rPr>
                    <w:rFonts w:ascii="Calibri"/>
                    <w:color w:val="7E7E7E"/>
                    <w:sz w:val="22"/>
                  </w:rPr>
                  <w:t>P a g e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rect id="_x0000_s2052" o:spid="_x0000_s2052" o:spt="1" style="position:absolute;left:0pt;margin-left:70.55pt;margin-top:727.75pt;height:0.45pt;width:470.95pt;mso-position-horizontal-relative:page;mso-position-vertical-relative:page;z-index:-15943680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3" o:spid="_x0000_s2053" o:spt="202" type="#_x0000_t202" style="position:absolute;left:0pt;margin-left:69pt;margin-top:730.35pt;height:13.05pt;width:50.5pt;mso-position-horizontal-relative:page;mso-position-vertical-relative:page;z-index:-159426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 xml:space="preserve"> | </w:t>
                </w:r>
                <w:r>
                  <w:rPr>
                    <w:rFonts w:ascii="Calibri"/>
                    <w:color w:val="7E7E7E"/>
                    <w:sz w:val="22"/>
                  </w:rPr>
                  <w:t>P a g e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rect id="_x0000_s2055" o:spid="_x0000_s2055" o:spt="1" style="position:absolute;left:0pt;margin-left:70.55pt;margin-top:727.75pt;height:0.45pt;width:470.95pt;mso-position-horizontal-relative:page;mso-position-vertical-relative:page;z-index:-15941632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6" o:spid="_x0000_s2056" o:spt="202" type="#_x0000_t202" style="position:absolute;left:0pt;margin-left:69pt;margin-top:730.35pt;height:13.05pt;width:50.5pt;mso-position-horizontal-relative:page;mso-position-vertical-relative:page;z-index:-159406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 xml:space="preserve"> | </w:t>
                </w:r>
                <w:r>
                  <w:rPr>
                    <w:rFonts w:ascii="Calibri"/>
                    <w:color w:val="7E7E7E"/>
                    <w:sz w:val="22"/>
                  </w:rPr>
                  <w:t>P a g e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rect id="_x0000_s2058" o:spid="_x0000_s2058" o:spt="1" style="position:absolute;left:0pt;margin-left:70.55pt;margin-top:727.75pt;height:0.45pt;width:470.95pt;mso-position-horizontal-relative:page;mso-position-vertical-relative:page;z-index:-15939584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9" o:spid="_x0000_s2059" o:spt="202" type="#_x0000_t202" style="position:absolute;left:0pt;margin-left:69pt;margin-top:730.35pt;height:13.05pt;width:50.5pt;mso-position-horizontal-relative:page;mso-position-vertical-relative:page;z-index:-159385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 xml:space="preserve"> | </w:t>
                </w:r>
                <w:r>
                  <w:rPr>
                    <w:rFonts w:ascii="Calibri"/>
                    <w:color w:val="7E7E7E"/>
                    <w:sz w:val="22"/>
                  </w:rPr>
                  <w:t>P a g e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rect id="_x0000_s2061" o:spid="_x0000_s2061" o:spt="1" style="position:absolute;left:0pt;margin-left:70.55pt;margin-top:727.75pt;height:0.45pt;width:470.95pt;mso-position-horizontal-relative:page;mso-position-vertical-relative:page;z-index:-15937536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62" o:spid="_x0000_s2062" o:spt="202" type="#_x0000_t202" style="position:absolute;left:0pt;margin-left:69pt;margin-top:730.35pt;height:13.05pt;width:50.5pt;mso-position-horizontal-relative:page;mso-position-vertical-relative:page;z-index:-159365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 xml:space="preserve"> | </w:t>
                </w:r>
                <w:r>
                  <w:rPr>
                    <w:rFonts w:ascii="Calibri"/>
                    <w:color w:val="7E7E7E"/>
                    <w:sz w:val="22"/>
                  </w:rPr>
                  <w:t>P a g e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rect id="_x0000_s2064" o:spid="_x0000_s2064" o:spt="1" style="position:absolute;left:0pt;margin-left:70.55pt;margin-top:727.75pt;height:0.45pt;width:470.95pt;mso-position-horizontal-relative:page;mso-position-vertical-relative:page;z-index:-15935488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65" o:spid="_x0000_s2065" o:spt="202" type="#_x0000_t202" style="position:absolute;left:0pt;margin-left:69pt;margin-top:730.35pt;height:13.05pt;width:50.5pt;mso-position-horizontal-relative:page;mso-position-vertical-relative:page;z-index:-159344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 xml:space="preserve"> | </w:t>
                </w:r>
                <w:r>
                  <w:rPr>
                    <w:rFonts w:ascii="Calibri"/>
                    <w:color w:val="7E7E7E"/>
                    <w:sz w:val="22"/>
                  </w:rPr>
                  <w:t>P a g e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rect id="_x0000_s2067" o:spid="_x0000_s2067" o:spt="1" style="position:absolute;left:0pt;margin-left:70.55pt;margin-top:727.75pt;height:0.45pt;width:470.95pt;mso-position-horizontal-relative:page;mso-position-vertical-relative:page;z-index:-15933440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68" o:spid="_x0000_s2068" o:spt="202" type="#_x0000_t202" style="position:absolute;left:0pt;margin-left:69pt;margin-top:730.35pt;height:13.05pt;width:50.5pt;mso-position-horizontal-relative:page;mso-position-vertical-relative:page;z-index:-15932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 xml:space="preserve"> | </w:t>
                </w:r>
                <w:r>
                  <w:rPr>
                    <w:rFonts w:ascii="Calibri"/>
                    <w:color w:val="7E7E7E"/>
                    <w:sz w:val="22"/>
                  </w:rPr>
                  <w:t>P a g e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drawing>
        <wp:anchor distT="0" distB="0" distL="114300" distR="114300" simplePos="0" relativeHeight="4873850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2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rPr>
        <w:sz w:val="18"/>
      </w:rPr>
      <w:drawing>
        <wp:anchor distT="0" distB="0" distL="114300" distR="114300" simplePos="0" relativeHeight="4873861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3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shape id="_x0000_s2051" o:spid="_x0000_s2051" o:spt="202" type="#_x0000_t202" style="position:absolute;left:0pt;margin-left:71pt;margin-top:71.75pt;height:19.7pt;width:173.1pt;mso-position-horizontal-relative:page;mso-position-vertical-relative:page;z-index:-159436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</w:p>
            </w:txbxContent>
          </v:textbox>
        </v:shape>
      </w:pict>
    </w:r>
    <w:r>
      <w:rPr>
        <w:sz w:val="18"/>
      </w:rPr>
      <w:drawing>
        <wp:anchor distT="0" distB="0" distL="114300" distR="114300" simplePos="0" relativeHeight="4873871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4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shape id="_x0000_s2054" o:spid="_x0000_s2054" o:spt="202" type="#_x0000_t202" style="position:absolute;left:0pt;margin-left:71pt;margin-top:71.75pt;height:19.7pt;width:173.1pt;mso-position-horizontal-relative:page;mso-position-vertical-relative:page;z-index:-159416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</w:p>
            </w:txbxContent>
          </v:textbox>
        </v:shape>
      </w:pict>
    </w:r>
    <w:r>
      <w:rPr>
        <w:sz w:val="18"/>
      </w:rPr>
      <w:drawing>
        <wp:anchor distT="0" distB="0" distL="114300" distR="114300" simplePos="0" relativeHeight="4873881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6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shape id="_x0000_s2057" o:spid="_x0000_s2057" o:spt="202" type="#_x0000_t202" style="position:absolute;left:0pt;margin-left:71pt;margin-top:71.75pt;height:19.7pt;width:173.1pt;mso-position-horizontal-relative:page;mso-position-vertical-relative:page;z-index:-15939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</w:p>
            </w:txbxContent>
          </v:textbox>
        </v:shape>
      </w:pict>
    </w:r>
    <w:r>
      <w:rPr>
        <w:sz w:val="18"/>
      </w:rPr>
      <w:drawing>
        <wp:anchor distT="0" distB="0" distL="114300" distR="114300" simplePos="0" relativeHeight="4873891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7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shape id="_x0000_s2060" o:spid="_x0000_s2060" o:spt="202" type="#_x0000_t202" style="position:absolute;left:0pt;margin-left:71pt;margin-top:71.75pt;height:19.7pt;width:173.1pt;mso-position-horizontal-relative:page;mso-position-vertical-relative:page;z-index:-159375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</w:p>
            </w:txbxContent>
          </v:textbox>
        </v:shape>
      </w:pict>
    </w:r>
    <w:r>
      <w:rPr>
        <w:sz w:val="18"/>
      </w:rPr>
      <w:drawing>
        <wp:anchor distT="0" distB="0" distL="114300" distR="114300" simplePos="0" relativeHeight="4873902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8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shape id="_x0000_s2063" o:spid="_x0000_s2063" o:spt="202" type="#_x0000_t202" style="position:absolute;left:0pt;margin-left:71pt;margin-top:71.75pt;height:19.7pt;width:173.1pt;mso-position-horizontal-relative:page;mso-position-vertical-relative:page;z-index:-159354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</w:p>
            </w:txbxContent>
          </v:textbox>
        </v:shape>
      </w:pict>
    </w:r>
    <w:r>
      <w:rPr>
        <w:sz w:val="18"/>
      </w:rPr>
      <w:drawing>
        <wp:anchor distT="0" distB="0" distL="114300" distR="114300" simplePos="0" relativeHeight="48739123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10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pict>
        <v:shape id="_x0000_s2066" o:spid="_x0000_s2066" o:spt="202" type="#_x0000_t202" style="position:absolute;left:0pt;margin-left:71pt;margin-top:71.75pt;height:19.7pt;width:89.05pt;mso-position-horizontal-relative:page;mso-position-vertical-relative:page;z-index:-159334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</w:p>
            </w:txbxContent>
          </v:textbox>
        </v:shape>
      </w:pict>
    </w:r>
    <w:r>
      <w:rPr>
        <w:sz w:val="18"/>
      </w:rPr>
      <w:drawing>
        <wp:anchor distT="0" distB="0" distL="114300" distR="114300" simplePos="0" relativeHeight="48739225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12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000000"/>
    <w:rsid w:val="59256DFD"/>
    <w:rsid w:val="6A7F50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1"/>
      <w:ind w:left="100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right="1297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6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header" Target="header1.xml"/><Relationship Id="rId29" Type="http://schemas.openxmlformats.org/officeDocument/2006/relationships/image" Target="media/image12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theme" Target="theme/theme1.xml"/><Relationship Id="rId17" Type="http://schemas.openxmlformats.org/officeDocument/2006/relationships/footer" Target="footer7.xml"/><Relationship Id="rId16" Type="http://schemas.openxmlformats.org/officeDocument/2006/relationships/header" Target="header8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1029"/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1332</Words>
  <Characters>6095</Characters>
  <TotalTime>5</TotalTime>
  <ScaleCrop>false</ScaleCrop>
  <LinksUpToDate>false</LinksUpToDate>
  <CharactersWithSpaces>7243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2020-08-09T16:30:00Z</dcterms:created>
  <dc:creator>Intag</dc:creator>
  <cp:lastModifiedBy>google1593843194</cp:lastModifiedBy>
  <dcterms:modified xsi:type="dcterms:W3CDTF">2020-08-09T18:03:41Z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2020-08-09T00:00:00Z</vt:filetime>
  </property>
  <property fmtid="{D5CDD505-2E9C-101B-9397-08002B2CF9AE}" pid="5" name="KSOProductBuildVer">
    <vt:lpwstr>1033-11.2.0.9453</vt:lpwstr>
  </property>
</Properties>
</file>